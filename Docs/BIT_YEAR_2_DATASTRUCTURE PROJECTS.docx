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lineRule="auto" w:line="240"/>
        <w:jc w:val="center"/>
        <w:rPr>
          <w:rFonts w:ascii="Cambria" w:hAnsi="Cambria" w:cstheme="majorBidi"/>
          <w:b/>
          <w:bCs/>
          <w:color w:val="191919" w:themeShade="bf"/>
          <w:highlight w:val="none"/>
          <w:shd w:fill="auto" w:val="clear"/>
        </w:rPr>
      </w:pPr>
      <w:r>
        <w:rPr>
          <w:rFonts w:asciiTheme="majorHAnsi" w:cstheme="majorBidi" w:eastAsiaTheme="majorEastAsia" w:hAnsiTheme="majorHAnsi" w:ascii="Cambria" w:hAnsi="Cambria"/>
          <w:b/>
          <w:bCs/>
          <w:color w:val="191919" w:themeShade="bf"/>
          <w:shd w:fill="auto" w:val="clear"/>
        </w:rPr>
        <w:t>Individual Projects Data structure and Algorithm</w:t>
      </w:r>
    </w:p>
    <w:p>
      <w:pPr>
        <w:pStyle w:val="TextBody"/>
        <w:spacing w:lineRule="auto" w:line="240"/>
        <w:rPr>
          <w:rFonts w:ascii="Calibri" w:hAnsi="Calibri"/>
        </w:rPr>
      </w:pPr>
      <w:r>
        <w:rPr>
          <w:rStyle w:val="StrongEmphasis"/>
          <w:rFonts w:ascii="Cambria" w:hAnsi="Cambria"/>
        </w:rPr>
        <w:t>Instructions for the Project: Writing an Essay on Your Assigned Project</w:t>
      </w:r>
    </w:p>
    <w:p>
      <w:pPr>
        <w:pStyle w:val="TextBody"/>
        <w:spacing w:lineRule="auto" w:line="240"/>
        <w:rPr>
          <w:rStyle w:val="StrongEmphasis"/>
          <w:rFonts w:ascii="Cambria" w:hAnsi="Cambria"/>
        </w:rPr>
      </w:pPr>
      <w:r>
        <w:rPr>
          <w:rFonts w:ascii="Calibri" w:hAnsi="Calibri"/>
        </w:rPr>
      </w:r>
    </w:p>
    <w:p>
      <w:pPr>
        <w:pStyle w:val="Normal"/>
        <w:rPr>
          <w:rFonts w:ascii="Cambria" w:hAnsi="Cambria"/>
        </w:rPr>
      </w:pPr>
      <w:r>
        <w:rPr>
          <w:rFonts w:ascii="Cambria" w:hAnsi="Cambria"/>
          <w:b/>
          <w:bCs/>
          <w:shd w:fill="FFFF00" w:val="clear"/>
        </w:rPr>
        <w:t>I.</w:t>
      </w:r>
      <w:r>
        <w:rPr>
          <w:rFonts w:ascii="Cambria" w:hAnsi="Cambria"/>
          <w:b/>
          <w:bCs/>
        </w:rPr>
        <w:t xml:space="preserve"> </w:t>
      </w:r>
      <w:r>
        <w:rPr>
          <w:rFonts w:ascii="Cambria" w:hAnsi="Cambria"/>
        </w:rPr>
        <w:t>make sure you create a repository with this format: DATA-STRUCTURE-EXAM-Regno-Name, for example ;</w:t>
      </w:r>
    </w:p>
    <w:p>
      <w:pPr>
        <w:pStyle w:val="TextBody"/>
        <w:rPr>
          <w:b/>
          <w:bCs/>
        </w:rPr>
      </w:pPr>
      <w:r>
        <w:rPr>
          <w:rStyle w:val="StrongEmphasis"/>
          <w:rFonts w:ascii="Cambria" w:hAnsi="Cambria"/>
          <w:b/>
          <w:bCs/>
        </w:rPr>
        <w:t>DATA-STRUCTURE-EXAM-221455245-RUKUNDO Prince</w:t>
      </w:r>
    </w:p>
    <w:p>
      <w:pPr>
        <w:pStyle w:val="TextBody"/>
        <w:spacing w:lineRule="auto" w:line="240"/>
        <w:rPr>
          <w:rStyle w:val="StrongEmphasis"/>
          <w:rFonts w:ascii="Cambria" w:hAnsi="Cambria"/>
        </w:rPr>
      </w:pPr>
      <w:r>
        <w:rPr>
          <w:rFonts w:ascii="Calibri" w:hAnsi="Calibri"/>
        </w:rPr>
      </w:r>
    </w:p>
    <w:p>
      <w:pPr>
        <w:pStyle w:val="TextBody"/>
        <w:rPr/>
      </w:pPr>
      <w:r>
        <w:rPr>
          <w:rFonts w:ascii="Cambria" w:hAnsi="Cambria"/>
          <w:b/>
          <w:bCs/>
          <w:shd w:fill="FFFF00" w:val="clear"/>
        </w:rPr>
        <w:t>II.</w:t>
      </w:r>
      <w:r>
        <w:rPr>
          <w:rFonts w:ascii="Cambria" w:hAnsi="Cambria"/>
          <w:b/>
          <w:bCs/>
        </w:rPr>
        <w:t xml:space="preserve">  </w:t>
      </w:r>
      <w:r>
        <w:rPr>
          <w:b w:val="false"/>
          <w:bCs w:val="false"/>
        </w:rPr>
        <w:t xml:space="preserve">Each student is required to write an essay based on the project they have been assigned, addressing </w:t>
      </w:r>
      <w:r>
        <w:rPr>
          <w:rStyle w:val="StrongEmphasis"/>
          <w:b w:val="false"/>
          <w:bCs w:val="false"/>
        </w:rPr>
        <w:t>Topic 1</w:t>
      </w:r>
      <w:r>
        <w:rPr>
          <w:b w:val="false"/>
          <w:bCs w:val="false"/>
        </w:rPr>
        <w:t>. The essay should provide a thorough discussion of the project, including its objectives, significance, and relevance. It is important that the essay follows the general structure outlined below to ensure clarity, coherence, and a logical flow of ideas. Additionally, make sure to upload your essay to your GitHub repository for accessibility and sharing.</w:t>
      </w:r>
    </w:p>
    <w:p>
      <w:pPr>
        <w:pStyle w:val="Heading3"/>
        <w:spacing w:before="200" w:after="283"/>
        <w:rPr/>
      </w:pPr>
      <w:r>
        <w:rPr>
          <w:rStyle w:val="StrongEmphasis"/>
          <w:rFonts w:ascii="Cambria" w:hAnsi="Cambria"/>
          <w:b/>
        </w:rPr>
        <w:t>Essay Structure:</w:t>
      </w:r>
    </w:p>
    <w:p>
      <w:pPr>
        <w:pStyle w:val="TextBody"/>
        <w:numPr>
          <w:ilvl w:val="0"/>
          <w:numId w:val="7"/>
        </w:numPr>
        <w:tabs>
          <w:tab w:val="clear" w:pos="720"/>
          <w:tab w:val="left" w:pos="0" w:leader="none"/>
        </w:tabs>
        <w:ind w:left="709" w:hanging="283"/>
        <w:rPr/>
      </w:pPr>
      <w:r>
        <w:rPr>
          <w:rStyle w:val="StrongEmphasis"/>
          <w:rFonts w:ascii="Cambria" w:hAnsi="Cambria"/>
        </w:rPr>
        <w:t>Introduction</w:t>
      </w:r>
    </w:p>
    <w:p>
      <w:pPr>
        <w:pStyle w:val="TextBody"/>
        <w:numPr>
          <w:ilvl w:val="1"/>
          <w:numId w:val="7"/>
        </w:numPr>
        <w:tabs>
          <w:tab w:val="clear" w:pos="720"/>
          <w:tab w:val="left" w:pos="0" w:leader="none"/>
        </w:tabs>
        <w:spacing w:before="0" w:after="0"/>
        <w:ind w:left="1418" w:hanging="283"/>
        <w:rPr/>
      </w:pPr>
      <w:r>
        <w:rPr>
          <w:rStyle w:val="StrongEmphasis"/>
          <w:rFonts w:ascii="Cambria" w:hAnsi="Cambria"/>
        </w:rPr>
        <w:t>Introduce the Topic</w:t>
      </w:r>
      <w:r>
        <w:rPr>
          <w:rFonts w:ascii="Cambria" w:hAnsi="Cambria"/>
        </w:rPr>
        <w:t xml:space="preserve">: Briefly introduce your assigned project. Explain what your project is about and what the essay will cover. This should give the reader an idea of the focus of the essay. </w:t>
      </w:r>
    </w:p>
    <w:p>
      <w:pPr>
        <w:pStyle w:val="TextBody"/>
        <w:numPr>
          <w:ilvl w:val="1"/>
          <w:numId w:val="7"/>
        </w:numPr>
        <w:tabs>
          <w:tab w:val="clear" w:pos="720"/>
          <w:tab w:val="left" w:pos="0" w:leader="none"/>
        </w:tabs>
        <w:spacing w:before="0" w:after="0"/>
        <w:ind w:left="1418" w:hanging="283"/>
        <w:rPr/>
      </w:pPr>
      <w:r>
        <w:rPr>
          <w:rStyle w:val="StrongEmphasis"/>
          <w:rFonts w:ascii="Cambria" w:hAnsi="Cambria"/>
        </w:rPr>
        <w:t>Provide Context or Background Information</w:t>
      </w:r>
      <w:r>
        <w:rPr>
          <w:rFonts w:ascii="Cambria" w:hAnsi="Cambria"/>
        </w:rPr>
        <w:t xml:space="preserve">: Offer any necessary context or background about your project. For instance, explain the current challenges, the industry involved, or why your project is relevant in today's world. </w:t>
      </w:r>
    </w:p>
    <w:p>
      <w:pPr>
        <w:pStyle w:val="TextBody"/>
        <w:numPr>
          <w:ilvl w:val="1"/>
          <w:numId w:val="7"/>
        </w:numPr>
        <w:tabs>
          <w:tab w:val="clear" w:pos="720"/>
          <w:tab w:val="left" w:pos="0" w:leader="none"/>
        </w:tabs>
        <w:spacing w:before="0" w:after="0"/>
        <w:ind w:left="1418" w:hanging="283"/>
        <w:rPr/>
      </w:pPr>
      <w:r>
        <w:rPr>
          <w:rStyle w:val="StrongEmphasis"/>
          <w:rFonts w:ascii="Cambria" w:hAnsi="Cambria"/>
        </w:rPr>
        <w:t>Present the Thesis Statement</w:t>
      </w:r>
      <w:r>
        <w:rPr>
          <w:rFonts w:ascii="Cambria" w:hAnsi="Cambria"/>
        </w:rPr>
        <w:t xml:space="preserve">: The thesis statement is the main argument or purpose of your essay. In one sentence, clarify what your essay aims to discuss or prove. </w:t>
      </w:r>
    </w:p>
    <w:p>
      <w:pPr>
        <w:pStyle w:val="TextBody"/>
        <w:numPr>
          <w:ilvl w:val="0"/>
          <w:numId w:val="7"/>
        </w:numPr>
        <w:tabs>
          <w:tab w:val="clear" w:pos="720"/>
          <w:tab w:val="left" w:pos="0" w:leader="none"/>
        </w:tabs>
        <w:ind w:left="709" w:hanging="283"/>
        <w:rPr/>
      </w:pPr>
      <w:r>
        <w:rPr>
          <w:rStyle w:val="StrongEmphasis"/>
          <w:rFonts w:ascii="Cambria" w:hAnsi="Cambria"/>
        </w:rPr>
        <w:t>Body Paragraphs</w:t>
      </w:r>
      <w:r>
        <w:rPr>
          <w:rFonts w:ascii="Cambria" w:hAnsi="Cambria"/>
        </w:rPr>
        <w:t xml:space="preserve"> The body of the essay is where you will develop your main points. Each body paragraph should:</w:t>
      </w:r>
    </w:p>
    <w:p>
      <w:pPr>
        <w:pStyle w:val="TextBody"/>
        <w:numPr>
          <w:ilvl w:val="1"/>
          <w:numId w:val="7"/>
        </w:numPr>
        <w:tabs>
          <w:tab w:val="clear" w:pos="720"/>
          <w:tab w:val="left" w:pos="0" w:leader="none"/>
        </w:tabs>
        <w:spacing w:before="0" w:after="0"/>
        <w:ind w:left="1418" w:hanging="283"/>
        <w:rPr/>
      </w:pPr>
      <w:r>
        <w:rPr>
          <w:rStyle w:val="StrongEmphasis"/>
          <w:rFonts w:ascii="Cambria" w:hAnsi="Cambria"/>
        </w:rPr>
        <w:t>Start with a Topic Sentence</w:t>
      </w:r>
      <w:r>
        <w:rPr>
          <w:rFonts w:ascii="Cambria" w:hAnsi="Cambria"/>
        </w:rPr>
        <w:t xml:space="preserve">: The topic sentence should introduce the main idea or point of the paragraph. </w:t>
      </w:r>
    </w:p>
    <w:p>
      <w:pPr>
        <w:pStyle w:val="TextBody"/>
        <w:numPr>
          <w:ilvl w:val="1"/>
          <w:numId w:val="7"/>
        </w:numPr>
        <w:tabs>
          <w:tab w:val="clear" w:pos="720"/>
          <w:tab w:val="left" w:pos="0" w:leader="none"/>
        </w:tabs>
        <w:spacing w:before="0" w:after="0"/>
        <w:ind w:left="1418" w:hanging="283"/>
        <w:rPr/>
      </w:pPr>
      <w:r>
        <w:rPr>
          <w:rStyle w:val="StrongEmphasis"/>
          <w:rFonts w:ascii="Cambria" w:hAnsi="Cambria"/>
        </w:rPr>
        <w:t>Elaborate on the Point</w:t>
      </w:r>
      <w:r>
        <w:rPr>
          <w:rFonts w:ascii="Cambria" w:hAnsi="Cambria"/>
        </w:rPr>
        <w:t xml:space="preserve">: Expand on the idea introduced in the topic sentence. Provide clear and detailed explanations of the concept or idea. </w:t>
      </w:r>
    </w:p>
    <w:p>
      <w:pPr>
        <w:pStyle w:val="TextBody"/>
        <w:numPr>
          <w:ilvl w:val="1"/>
          <w:numId w:val="7"/>
        </w:numPr>
        <w:tabs>
          <w:tab w:val="clear" w:pos="720"/>
          <w:tab w:val="left" w:pos="0" w:leader="none"/>
        </w:tabs>
        <w:spacing w:before="0" w:after="0"/>
        <w:ind w:left="1418" w:hanging="283"/>
        <w:rPr/>
      </w:pPr>
      <w:r>
        <w:rPr>
          <w:rStyle w:val="StrongEmphasis"/>
          <w:rFonts w:ascii="Cambria" w:hAnsi="Cambria"/>
        </w:rPr>
        <w:t>Provide Evidence or Examples</w:t>
      </w:r>
      <w:r>
        <w:rPr>
          <w:rFonts w:ascii="Cambria" w:hAnsi="Cambria"/>
        </w:rPr>
        <w:t xml:space="preserve">: Support your argument or points with real-life examples, facts, statistics, or evidence. This could include specific details about how your project works, its benefits, or the challenges it addresses. </w:t>
      </w:r>
    </w:p>
    <w:p>
      <w:pPr>
        <w:pStyle w:val="TextBody"/>
        <w:numPr>
          <w:ilvl w:val="1"/>
          <w:numId w:val="7"/>
        </w:numPr>
        <w:tabs>
          <w:tab w:val="clear" w:pos="720"/>
          <w:tab w:val="left" w:pos="0" w:leader="none"/>
        </w:tabs>
        <w:ind w:left="1418" w:hanging="283"/>
        <w:rPr/>
      </w:pPr>
      <w:r>
        <w:rPr>
          <w:rStyle w:val="StrongEmphasis"/>
          <w:rFonts w:ascii="Cambria" w:hAnsi="Cambria"/>
        </w:rPr>
        <w:t>Link Back to the Thesis</w:t>
      </w:r>
      <w:r>
        <w:rPr>
          <w:rFonts w:ascii="Cambria" w:hAnsi="Cambria"/>
        </w:rPr>
        <w:t xml:space="preserve">: Make sure each paragraph ties back to the main argument or purpose stated in your thesis statement. Each section of the essay should contribute to the overall discussion and support your thesis. </w:t>
      </w:r>
    </w:p>
    <w:p>
      <w:pPr>
        <w:pStyle w:val="TextBody"/>
        <w:numPr>
          <w:ilvl w:val="0"/>
          <w:numId w:val="0"/>
        </w:numPr>
        <w:ind w:hanging="0"/>
        <w:rPr/>
      </w:pPr>
      <w:r>
        <w:rPr>
          <w:rFonts w:ascii="Cambria" w:hAnsi="Cambria"/>
        </w:rPr>
        <w:t xml:space="preserve">A typical essay will have several body paragraphs, each focusing on different aspects of the project. For example, if you are working on a </w:t>
      </w:r>
      <w:r>
        <w:rPr>
          <w:rStyle w:val="StrongEmphasis"/>
          <w:rFonts w:ascii="Cambria" w:hAnsi="Cambria"/>
        </w:rPr>
        <w:t>Hotel Management System</w:t>
      </w:r>
      <w:r>
        <w:rPr>
          <w:rFonts w:ascii="Cambria" w:hAnsi="Cambria"/>
        </w:rPr>
        <w:t>, your body paragraphs might cover topics like system functionality, user benefits, and technological tools used in the project.</w:t>
      </w:r>
    </w:p>
    <w:p>
      <w:pPr>
        <w:pStyle w:val="TextBody"/>
        <w:numPr>
          <w:ilvl w:val="0"/>
          <w:numId w:val="7"/>
        </w:numPr>
        <w:tabs>
          <w:tab w:val="clear" w:pos="720"/>
          <w:tab w:val="left" w:pos="0" w:leader="none"/>
        </w:tabs>
        <w:ind w:left="709" w:hanging="283"/>
        <w:rPr/>
      </w:pPr>
      <w:r>
        <w:rPr>
          <w:rStyle w:val="StrongEmphasis"/>
          <w:rFonts w:ascii="Cambria" w:hAnsi="Cambria"/>
        </w:rPr>
        <w:t>Conclusion</w:t>
      </w:r>
      <w:r>
        <w:rPr>
          <w:rFonts w:ascii="Cambria" w:hAnsi="Cambria"/>
        </w:rPr>
        <w:t xml:space="preserve"> The conclusion is the final paragraph of your essay, and it should:</w:t>
      </w:r>
    </w:p>
    <w:p>
      <w:pPr>
        <w:pStyle w:val="TextBody"/>
        <w:numPr>
          <w:ilvl w:val="1"/>
          <w:numId w:val="7"/>
        </w:numPr>
        <w:tabs>
          <w:tab w:val="clear" w:pos="720"/>
          <w:tab w:val="left" w:pos="0" w:leader="none"/>
        </w:tabs>
        <w:spacing w:before="0" w:after="0"/>
        <w:ind w:left="1418" w:hanging="283"/>
        <w:rPr/>
      </w:pPr>
      <w:r>
        <w:rPr>
          <w:rStyle w:val="StrongEmphasis"/>
          <w:rFonts w:ascii="Cambria" w:hAnsi="Cambria"/>
        </w:rPr>
        <w:t>Summarize the Key Points</w:t>
      </w:r>
      <w:r>
        <w:rPr>
          <w:rFonts w:ascii="Cambria" w:hAnsi="Cambria"/>
        </w:rPr>
        <w:t xml:space="preserve">: Briefly restate the main points discussed in the body paragraphs. This helps reinforce the key ideas of your project. </w:t>
      </w:r>
    </w:p>
    <w:p>
      <w:pPr>
        <w:pStyle w:val="TextBody"/>
        <w:numPr>
          <w:ilvl w:val="1"/>
          <w:numId w:val="7"/>
        </w:numPr>
        <w:tabs>
          <w:tab w:val="clear" w:pos="720"/>
          <w:tab w:val="left" w:pos="0" w:leader="none"/>
        </w:tabs>
        <w:spacing w:before="0" w:after="0"/>
        <w:ind w:left="1418" w:hanging="283"/>
        <w:rPr/>
      </w:pPr>
      <w:r>
        <w:rPr>
          <w:rStyle w:val="StrongEmphasis"/>
          <w:rFonts w:ascii="Cambria" w:hAnsi="Cambria"/>
        </w:rPr>
        <w:t>Restate the Thesis</w:t>
      </w:r>
      <w:r>
        <w:rPr>
          <w:rFonts w:ascii="Cambria" w:hAnsi="Cambria"/>
        </w:rPr>
        <w:t xml:space="preserve">: Reaffirm your thesis statement, but do so in a way that adds value to your conclusion. Do not just repeat the exact phrasing from the introduction. </w:t>
      </w:r>
    </w:p>
    <w:p>
      <w:pPr>
        <w:pStyle w:val="TextBody"/>
        <w:numPr>
          <w:ilvl w:val="1"/>
          <w:numId w:val="7"/>
        </w:numPr>
        <w:tabs>
          <w:tab w:val="clear" w:pos="720"/>
          <w:tab w:val="left" w:pos="0" w:leader="none"/>
        </w:tabs>
        <w:ind w:left="1418" w:hanging="283"/>
        <w:rPr/>
      </w:pPr>
      <w:r>
        <w:rPr>
          <w:rStyle w:val="StrongEmphasis"/>
          <w:rFonts w:ascii="Cambria" w:hAnsi="Cambria"/>
        </w:rPr>
        <w:t>Offer a Closing Thought</w:t>
      </w:r>
      <w:r>
        <w:rPr>
          <w:rFonts w:ascii="Cambria" w:hAnsi="Cambria"/>
        </w:rPr>
        <w:t xml:space="preserve">: Provide any final insights or reflections on the project. This could be a suggestion for improvement, a call to action, or an overall assessment of the project's potential impact. </w:t>
      </w:r>
    </w:p>
    <w:p>
      <w:pPr>
        <w:pStyle w:val="Heading3"/>
        <w:spacing w:before="200" w:after="283"/>
        <w:rPr/>
      </w:pPr>
      <w:r>
        <w:rPr>
          <w:rStyle w:val="StrongEmphasis"/>
          <w:rFonts w:ascii="Cambria" w:hAnsi="Cambria"/>
          <w:b/>
        </w:rPr>
        <w:t>Additional Guidelines</w:t>
      </w:r>
      <w:r>
        <w:rPr>
          <w:rFonts w:ascii="Cambria" w:hAnsi="Cambria"/>
        </w:rPr>
        <w:t>:</w:t>
      </w:r>
    </w:p>
    <w:p>
      <w:pPr>
        <w:pStyle w:val="TextBody"/>
        <w:numPr>
          <w:ilvl w:val="0"/>
          <w:numId w:val="8"/>
        </w:numPr>
        <w:tabs>
          <w:tab w:val="clear" w:pos="720"/>
          <w:tab w:val="left" w:pos="0" w:leader="none"/>
        </w:tabs>
        <w:spacing w:before="0" w:after="0"/>
        <w:ind w:left="709" w:hanging="283"/>
        <w:rPr>
          <w:rFonts w:ascii="Cambria" w:hAnsi="Cambria"/>
        </w:rPr>
      </w:pPr>
      <w:r>
        <w:rPr>
          <w:rFonts w:ascii="Cambria" w:hAnsi="Cambria"/>
        </w:rPr>
        <w:t xml:space="preserve">Make sure your essay is well-organized and clear. Each section should flow logically from one to the next. </w:t>
      </w:r>
    </w:p>
    <w:p>
      <w:pPr>
        <w:pStyle w:val="TextBody"/>
        <w:numPr>
          <w:ilvl w:val="0"/>
          <w:numId w:val="8"/>
        </w:numPr>
        <w:tabs>
          <w:tab w:val="clear" w:pos="720"/>
          <w:tab w:val="left" w:pos="0" w:leader="none"/>
        </w:tabs>
        <w:spacing w:before="0" w:after="0"/>
        <w:ind w:left="709" w:hanging="283"/>
        <w:rPr>
          <w:rFonts w:ascii="Cambria" w:hAnsi="Cambria"/>
        </w:rPr>
      </w:pPr>
      <w:r>
        <w:rPr>
          <w:rFonts w:ascii="Cambria" w:hAnsi="Cambria"/>
        </w:rPr>
        <w:t xml:space="preserve">Provide enough detail and evidence to support your arguments and make your points compelling. </w:t>
      </w:r>
    </w:p>
    <w:p>
      <w:pPr>
        <w:pStyle w:val="TextBody"/>
        <w:numPr>
          <w:ilvl w:val="0"/>
          <w:numId w:val="8"/>
        </w:numPr>
        <w:tabs>
          <w:tab w:val="clear" w:pos="720"/>
          <w:tab w:val="left" w:pos="0" w:leader="none"/>
        </w:tabs>
        <w:spacing w:before="0" w:after="0"/>
        <w:ind w:left="709" w:hanging="283"/>
        <w:rPr>
          <w:rFonts w:ascii="Cambria" w:hAnsi="Cambria"/>
        </w:rPr>
      </w:pPr>
      <w:r>
        <w:rPr>
          <w:rFonts w:ascii="Cambria" w:hAnsi="Cambria"/>
        </w:rPr>
        <w:t xml:space="preserve">Follow the formatting guidelines provided (e.g., font size, spacing, word count). </w:t>
      </w:r>
    </w:p>
    <w:p>
      <w:pPr>
        <w:pStyle w:val="TextBody"/>
        <w:numPr>
          <w:ilvl w:val="0"/>
          <w:numId w:val="8"/>
        </w:numPr>
        <w:tabs>
          <w:tab w:val="clear" w:pos="720"/>
          <w:tab w:val="left" w:pos="0" w:leader="none"/>
        </w:tabs>
        <w:ind w:left="709" w:hanging="283"/>
        <w:rPr>
          <w:rFonts w:ascii="Cambria" w:hAnsi="Cambria"/>
        </w:rPr>
      </w:pPr>
      <w:r>
        <w:rPr>
          <w:rFonts w:ascii="Cambria" w:hAnsi="Cambria"/>
        </w:rPr>
        <w:t xml:space="preserve">Ensure that your essay is free from grammatical and spelling errors. </w:t>
      </w:r>
    </w:p>
    <w:p>
      <w:pPr>
        <w:pStyle w:val="TextBody"/>
        <w:rPr>
          <w:rFonts w:ascii="Cambria" w:hAnsi="Cambria"/>
        </w:rPr>
      </w:pPr>
      <w:r>
        <w:rPr>
          <w:rFonts w:ascii="Cambria" w:hAnsi="Cambria"/>
        </w:rPr>
        <w:t>This essay will help you deepen your understanding of your project and develop your skills in writing and analysis. Make sure to review your work before submission to ensure it meets all the requirements and presents a clear, well-supported argument.</w:t>
      </w:r>
    </w:p>
    <w:p>
      <w:pPr>
        <w:pStyle w:val="TextBody"/>
        <w:rPr>
          <w:rFonts w:ascii="Cambria" w:hAnsi="Cambria"/>
        </w:rPr>
      </w:pPr>
      <w:r>
        <w:rPr>
          <w:rFonts w:ascii="Cambria" w:hAnsi="Cambria"/>
        </w:rPr>
      </w:r>
    </w:p>
    <w:p>
      <w:pPr>
        <w:pStyle w:val="TextBody"/>
        <w:rPr>
          <w:rFonts w:ascii="Cambria" w:hAnsi="Cambria"/>
        </w:rPr>
      </w:pPr>
      <w:r>
        <w:rPr>
          <w:rFonts w:ascii="Cambria" w:hAnsi="Cambria"/>
        </w:rPr>
      </w:r>
    </w:p>
    <w:p>
      <w:pPr>
        <w:pStyle w:val="TextBody"/>
        <w:rPr/>
      </w:pPr>
      <w:r>
        <w:rPr>
          <w:rFonts w:ascii="Cambria" w:hAnsi="Cambria"/>
          <w:b/>
          <w:bCs/>
          <w:shd w:fill="FFFF00" w:val="clear"/>
        </w:rPr>
        <w:t>III.</w:t>
      </w:r>
      <w:r>
        <w:rPr>
          <w:rFonts w:ascii="Cambria" w:hAnsi="Cambria"/>
          <w:b/>
          <w:bCs/>
        </w:rPr>
        <w:t xml:space="preserve"> </w:t>
      </w:r>
      <w:r>
        <w:rPr>
          <w:b w:val="false"/>
          <w:bCs w:val="false"/>
        </w:rPr>
        <w:t>Topics 2 through 7 are entirely practical. Implement the questions using Python, and ensure that the code and corresponding output screenshots for each topic are provided in sequence, one after the other. It is mandatory to number both the coding topics and the screenshots.</w:t>
      </w:r>
    </w:p>
    <w:p>
      <w:pPr>
        <w:pStyle w:val="TextBody"/>
        <w:rPr>
          <w:b/>
          <w:bCs/>
        </w:rPr>
      </w:pPr>
      <w:r>
        <w:rPr>
          <w:rFonts w:ascii="Cambria" w:hAnsi="Cambria"/>
        </w:rPr>
      </w:r>
    </w:p>
    <w:p>
      <w:pPr>
        <w:pStyle w:val="TextBody"/>
        <w:rPr>
          <w:rFonts w:ascii="Cambria" w:hAnsi="Cambria"/>
        </w:rPr>
      </w:pPr>
      <w:r>
        <w:rPr>
          <w:rFonts w:ascii="Cambria" w:hAnsi="Cambria"/>
        </w:rPr>
      </w:r>
    </w:p>
    <w:p>
      <w:pPr>
        <w:pStyle w:val="TextBody"/>
        <w:rPr>
          <w:rFonts w:ascii="Cambria" w:hAnsi="Cambria"/>
          <w:highlight w:val="none"/>
          <w:shd w:fill="auto" w:val="clear"/>
        </w:rPr>
      </w:pPr>
      <w:r>
        <w:rPr>
          <w:rFonts w:ascii="Cambria" w:hAnsi="Cambria"/>
          <w:b/>
          <w:bCs/>
          <w:shd w:fill="auto" w:val="clear"/>
        </w:rPr>
        <w:t>**********************************************************************************</w:t>
      </w:r>
    </w:p>
    <w:p>
      <w:pPr>
        <w:pStyle w:val="Heading1"/>
        <w:spacing w:lineRule="auto" w:line="240"/>
        <w:rPr>
          <w:rFonts w:ascii="Cambria" w:hAnsi="Cambria"/>
        </w:rPr>
      </w:pPr>
      <w:r>
        <w:rPr>
          <w:rFonts w:ascii="Cambria" w:hAnsi="Cambria"/>
        </w:rPr>
      </w:r>
    </w:p>
    <w:p>
      <w:pPr>
        <w:pStyle w:val="Normal"/>
        <w:spacing w:lineRule="auto" w:line="240"/>
        <w:rPr>
          <w:rFonts w:ascii="Cambria" w:hAnsi="Cambria"/>
        </w:rPr>
      </w:pPr>
      <w:r>
        <w:rPr>
          <w:rFonts w:ascii="Cambria" w:hAnsi="Cambria"/>
        </w:rPr>
      </w:r>
    </w:p>
    <w:p>
      <w:pPr>
        <w:pStyle w:val="Normal"/>
        <w:spacing w:lineRule="auto" w:line="240"/>
        <w:rPr>
          <w:rFonts w:ascii="Cambria" w:hAnsi="Cambria"/>
        </w:rPr>
      </w:pPr>
      <w:r>
        <w:rPr>
          <w:rFonts w:ascii="Cambria" w:hAnsi="Cambria"/>
        </w:rPr>
      </w:r>
    </w:p>
    <w:p>
      <w:pPr>
        <w:pStyle w:val="Heading1"/>
        <w:spacing w:lineRule="auto" w:line="240"/>
        <w:rPr>
          <w:rFonts w:ascii="Cambria" w:hAnsi="Cambria"/>
        </w:rPr>
      </w:pPr>
      <w:r>
        <w:rPr>
          <w:rFonts w:ascii="Cambria" w:hAnsi="Cambria"/>
        </w:rPr>
      </w:r>
    </w:p>
    <w:p>
      <w:pPr>
        <w:pStyle w:val="Heading1"/>
        <w:spacing w:lineRule="auto" w:line="240"/>
        <w:rPr>
          <w:rFonts w:ascii="Cambria" w:hAnsi="Cambria"/>
        </w:rPr>
      </w:pPr>
      <w:r>
        <w:rPr>
          <w:rFonts w:ascii="Cambria" w:hAnsi="Cambria"/>
        </w:rPr>
        <w:t>Project 1: Hotel Management System with Online Booking</w:t>
      </w:r>
    </w:p>
    <w:p>
      <w:pPr>
        <w:pStyle w:val="Normal"/>
        <w:spacing w:lineRule="auto" w:line="240"/>
        <w:rPr>
          <w:rFonts w:ascii="Cambria" w:hAnsi="Cambria"/>
        </w:rPr>
      </w:pPr>
      <w:r>
        <w:rPr>
          <w:rFonts w:ascii="Cambria" w:hAnsi="Cambria"/>
        </w:rPr>
        <w:t>Topic 1: Define data structures and discuss their importance in hotel management system with online booking.</w:t>
      </w:r>
    </w:p>
    <w:p>
      <w:pPr>
        <w:pStyle w:val="Normal"/>
        <w:spacing w:lineRule="auto" w:line="240"/>
        <w:rPr>
          <w:rFonts w:ascii="Cambria" w:hAnsi="Cambria"/>
        </w:rPr>
      </w:pPr>
      <w:r>
        <w:rPr>
          <w:rFonts w:ascii="Cambria" w:hAnsi="Cambria"/>
        </w:rPr>
        <w:t>Topic 2: Implement Linked List and Doubly Linked List to manage data in the hotel management system with online booking.</w:t>
      </w:r>
    </w:p>
    <w:p>
      <w:pPr>
        <w:pStyle w:val="Normal"/>
        <w:spacing w:lineRule="auto" w:line="240"/>
        <w:rPr>
          <w:rFonts w:ascii="Cambria" w:hAnsi="Cambria"/>
        </w:rPr>
      </w:pPr>
      <w:r>
        <w:rPr>
          <w:rFonts w:ascii="Cambria" w:hAnsi="Cambria"/>
        </w:rPr>
        <w:t>Topic 3: Implement Binary Tree for hotel management system with online booking processing.</w:t>
      </w:r>
    </w:p>
    <w:p>
      <w:pPr>
        <w:pStyle w:val="Normal"/>
        <w:spacing w:lineRule="auto" w:line="240"/>
        <w:rPr>
          <w:rFonts w:ascii="Cambria" w:hAnsi="Cambria"/>
        </w:rPr>
      </w:pPr>
      <w:r>
        <w:rPr>
          <w:rFonts w:ascii="Cambria" w:hAnsi="Cambria"/>
        </w:rPr>
        <w:t>Topic 4: Create Circular Linked List to manage a fixed number of orders in the hotel management system with online booking.</w:t>
      </w:r>
    </w:p>
    <w:p>
      <w:pPr>
        <w:pStyle w:val="Normal"/>
        <w:spacing w:lineRule="auto" w:line="240"/>
        <w:rPr>
          <w:rFonts w:ascii="Cambria" w:hAnsi="Cambria"/>
        </w:rPr>
      </w:pPr>
      <w:r>
        <w:rPr>
          <w:rFonts w:ascii="Cambria" w:hAnsi="Cambria"/>
        </w:rPr>
        <w:t>Topic 5: Use Stack to track data dynamically in hotel management system with online booking.</w:t>
      </w:r>
    </w:p>
    <w:p>
      <w:pPr>
        <w:pStyle w:val="Normal"/>
        <w:spacing w:lineRule="auto" w:line="240"/>
        <w:rPr>
          <w:rFonts w:ascii="Cambria" w:hAnsi="Cambria"/>
        </w:rPr>
      </w:pPr>
      <w:r>
        <w:rPr>
          <w:rFonts w:ascii="Cambria" w:hAnsi="Cambria"/>
        </w:rPr>
        <w:t>Topic 6: Implement a tree to represent hierarchical data in the hotel management system with online booking.</w:t>
      </w:r>
    </w:p>
    <w:p>
      <w:pPr>
        <w:pStyle w:val="Normal"/>
        <w:spacing w:lineRule="auto" w:line="240"/>
        <w:rPr>
          <w:rFonts w:ascii="Cambria" w:hAnsi="Cambria"/>
        </w:rPr>
      </w:pPr>
      <w:r>
        <w:rPr>
          <w:rFonts w:ascii="Cambria" w:hAnsi="Cambria"/>
        </w:rPr>
        <w:t>Topic 7: Use Bucket Sort to sort the hotel management system with online booking data based on priority.</w:t>
      </w:r>
    </w:p>
    <w:p>
      <w:pPr>
        <w:pStyle w:val="Normal"/>
        <w:spacing w:lineRule="auto" w:line="240"/>
        <w:rPr>
          <w:rFonts w:ascii="Cambria" w:hAnsi="Cambria"/>
        </w:rPr>
      </w:pPr>
      <w:r>
        <w:rPr>
          <w:rFonts w:ascii="Cambria" w:hAnsi="Cambria"/>
        </w:rPr>
        <w:br/>
      </w:r>
    </w:p>
    <w:p>
      <w:pPr>
        <w:pStyle w:val="Heading1"/>
        <w:spacing w:lineRule="auto" w:line="240"/>
        <w:rPr>
          <w:rFonts w:ascii="Cambria" w:hAnsi="Cambria"/>
        </w:rPr>
      </w:pPr>
      <w:r>
        <w:rPr>
          <w:rFonts w:ascii="Cambria" w:hAnsi="Cambria"/>
        </w:rPr>
        <w:t>Project 2: Pharmacy Management System for Inventory Tracking</w:t>
      </w:r>
    </w:p>
    <w:p>
      <w:pPr>
        <w:pStyle w:val="Normal"/>
        <w:spacing w:lineRule="auto" w:line="240"/>
        <w:rPr>
          <w:rFonts w:ascii="Cambria" w:hAnsi="Cambria"/>
        </w:rPr>
      </w:pPr>
      <w:r>
        <w:rPr>
          <w:rFonts w:ascii="Cambria" w:hAnsi="Cambria"/>
        </w:rPr>
        <w:t>Topic 1: Define data structures and discuss their importance in pharmacy management system for inventory tracking.</w:t>
      </w:r>
    </w:p>
    <w:p>
      <w:pPr>
        <w:pStyle w:val="Normal"/>
        <w:spacing w:lineRule="auto" w:line="240"/>
        <w:rPr>
          <w:rFonts w:ascii="Cambria" w:hAnsi="Cambria"/>
        </w:rPr>
      </w:pPr>
      <w:r>
        <w:rPr>
          <w:rFonts w:ascii="Cambria" w:hAnsi="Cambria"/>
        </w:rPr>
        <w:t>Topic 2: Implement Doubly Linked List and Circular Queue to manage data in the pharmacy management system for inventory tracking.</w:t>
      </w:r>
    </w:p>
    <w:p>
      <w:pPr>
        <w:pStyle w:val="Normal"/>
        <w:spacing w:lineRule="auto" w:line="240"/>
        <w:rPr>
          <w:rFonts w:ascii="Cambria" w:hAnsi="Cambria"/>
        </w:rPr>
      </w:pPr>
      <w:r>
        <w:rPr>
          <w:rFonts w:ascii="Cambria" w:hAnsi="Cambria"/>
        </w:rPr>
        <w:t>Topic 3: Implement Binary Tree for pharmacy management system for inventory tracking processing.</w:t>
      </w:r>
    </w:p>
    <w:p>
      <w:pPr>
        <w:pStyle w:val="Normal"/>
        <w:spacing w:lineRule="auto" w:line="240"/>
        <w:rPr>
          <w:rFonts w:ascii="Cambria" w:hAnsi="Cambria"/>
        </w:rPr>
      </w:pPr>
      <w:r>
        <w:rPr>
          <w:rFonts w:ascii="Cambria" w:hAnsi="Cambria"/>
        </w:rPr>
        <w:t>Topic 4: Create AVL Tree to manage a fixed number of orders in the pharmacy management system for inventory tracking.</w:t>
      </w:r>
    </w:p>
    <w:p>
      <w:pPr>
        <w:pStyle w:val="Normal"/>
        <w:spacing w:lineRule="auto" w:line="240"/>
        <w:rPr>
          <w:rFonts w:ascii="Cambria" w:hAnsi="Cambria"/>
        </w:rPr>
      </w:pPr>
      <w:r>
        <w:rPr>
          <w:rFonts w:ascii="Cambria" w:hAnsi="Cambria"/>
        </w:rPr>
        <w:t>Topic 5: Use Array to track data dynamically in pharmacy management system for inventory tracking.</w:t>
      </w:r>
    </w:p>
    <w:p>
      <w:pPr>
        <w:pStyle w:val="Normal"/>
        <w:spacing w:lineRule="auto" w:line="240"/>
        <w:rPr>
          <w:rFonts w:ascii="Cambria" w:hAnsi="Cambria"/>
        </w:rPr>
      </w:pPr>
      <w:r>
        <w:rPr>
          <w:rFonts w:ascii="Cambria" w:hAnsi="Cambria"/>
        </w:rPr>
        <w:t>Topic 6: Implement a tree to represent hierarchical data in the pharmacy management system for inventory tracking.</w:t>
      </w:r>
    </w:p>
    <w:p>
      <w:pPr>
        <w:pStyle w:val="Normal"/>
        <w:spacing w:lineRule="auto" w:line="240"/>
        <w:rPr>
          <w:rFonts w:ascii="Cambria" w:hAnsi="Cambria"/>
        </w:rPr>
      </w:pPr>
      <w:r>
        <w:rPr>
          <w:rFonts w:ascii="Cambria" w:hAnsi="Cambria"/>
        </w:rPr>
        <w:t>Topic 7: Use Insertion Sort to sort the pharmacy management system for inventory tracking data based on priority.</w:t>
      </w:r>
    </w:p>
    <w:p>
      <w:pPr>
        <w:pStyle w:val="Normal"/>
        <w:spacing w:lineRule="auto" w:line="240"/>
        <w:rPr>
          <w:rFonts w:ascii="Cambria" w:hAnsi="Cambria"/>
        </w:rPr>
      </w:pPr>
      <w:r>
        <w:rPr>
          <w:rFonts w:ascii="Cambria" w:hAnsi="Cambria"/>
        </w:rPr>
        <w:br/>
      </w:r>
    </w:p>
    <w:p>
      <w:pPr>
        <w:pStyle w:val="Heading1"/>
        <w:spacing w:lineRule="auto" w:line="240"/>
        <w:rPr>
          <w:rFonts w:ascii="Cambria" w:hAnsi="Cambria"/>
        </w:rPr>
      </w:pPr>
      <w:r>
        <w:rPr>
          <w:rFonts w:ascii="Cambria" w:hAnsi="Cambria"/>
        </w:rPr>
        <w:t>Project 3: E-commerce Platform for Local Businesses</w:t>
      </w:r>
    </w:p>
    <w:p>
      <w:pPr>
        <w:pStyle w:val="Normal"/>
        <w:spacing w:lineRule="auto" w:line="240"/>
        <w:rPr>
          <w:rFonts w:ascii="Cambria" w:hAnsi="Cambria"/>
        </w:rPr>
      </w:pPr>
      <w:r>
        <w:rPr>
          <w:rFonts w:ascii="Cambria" w:hAnsi="Cambria"/>
        </w:rPr>
        <w:t>Topic 1: Define data structures and discuss their importance in e-commerce platform for local businesses.</w:t>
      </w:r>
    </w:p>
    <w:p>
      <w:pPr>
        <w:pStyle w:val="Normal"/>
        <w:spacing w:lineRule="auto" w:line="240"/>
        <w:rPr>
          <w:rFonts w:ascii="Cambria" w:hAnsi="Cambria"/>
        </w:rPr>
      </w:pPr>
      <w:r>
        <w:rPr>
          <w:rFonts w:ascii="Cambria" w:hAnsi="Cambria"/>
        </w:rPr>
        <w:t>Topic 2: Implement Singly Linked List and Heap to manage data in the e-commerce platform for local businesses.</w:t>
      </w:r>
    </w:p>
    <w:p>
      <w:pPr>
        <w:pStyle w:val="Normal"/>
        <w:spacing w:lineRule="auto" w:line="240"/>
        <w:rPr>
          <w:rFonts w:ascii="Cambria" w:hAnsi="Cambria"/>
        </w:rPr>
      </w:pPr>
      <w:r>
        <w:rPr>
          <w:rFonts w:ascii="Cambria" w:hAnsi="Cambria"/>
        </w:rPr>
        <w:t>Topic 3: Implement Linked List for e-commerce platform for local businesses processing.</w:t>
      </w:r>
    </w:p>
    <w:p>
      <w:pPr>
        <w:pStyle w:val="Normal"/>
        <w:spacing w:lineRule="auto" w:line="240"/>
        <w:rPr>
          <w:rFonts w:ascii="Cambria" w:hAnsi="Cambria"/>
        </w:rPr>
      </w:pPr>
      <w:r>
        <w:rPr>
          <w:rFonts w:ascii="Cambria" w:hAnsi="Cambria"/>
        </w:rPr>
        <w:t>Topic 4: Create Queue to manage a fixed number of orders in the e-commerce platform for local businesses.</w:t>
      </w:r>
    </w:p>
    <w:p>
      <w:pPr>
        <w:pStyle w:val="Normal"/>
        <w:spacing w:lineRule="auto" w:line="240"/>
        <w:rPr>
          <w:rFonts w:ascii="Cambria" w:hAnsi="Cambria"/>
        </w:rPr>
      </w:pPr>
      <w:r>
        <w:rPr>
          <w:rFonts w:ascii="Cambria" w:hAnsi="Cambria"/>
        </w:rPr>
        <w:t>Topic 5: Use Deque to track data dynamically in e-commerce platform for local businesses.</w:t>
      </w:r>
    </w:p>
    <w:p>
      <w:pPr>
        <w:pStyle w:val="Normal"/>
        <w:spacing w:lineRule="auto" w:line="240"/>
        <w:rPr>
          <w:rFonts w:ascii="Cambria" w:hAnsi="Cambria"/>
        </w:rPr>
      </w:pPr>
      <w:r>
        <w:rPr>
          <w:rFonts w:ascii="Cambria" w:hAnsi="Cambria"/>
        </w:rPr>
        <w:t>Topic 6: Implement a tree to represent hierarchical data in the e-commerce platform for local businesses.</w:t>
      </w:r>
    </w:p>
    <w:p>
      <w:pPr>
        <w:pStyle w:val="Normal"/>
        <w:spacing w:lineRule="auto" w:line="240"/>
        <w:rPr>
          <w:rFonts w:ascii="Cambria" w:hAnsi="Cambria"/>
        </w:rPr>
      </w:pPr>
      <w:r>
        <w:rPr>
          <w:rFonts w:ascii="Cambria" w:hAnsi="Cambria"/>
        </w:rPr>
        <w:t>Topic 7: Use Heap Sort to sort the e-commerce platform for local businesses data based on priority.</w:t>
      </w:r>
    </w:p>
    <w:p>
      <w:pPr>
        <w:pStyle w:val="Normal"/>
        <w:spacing w:lineRule="auto" w:line="240"/>
        <w:rPr>
          <w:rFonts w:ascii="Cambria" w:hAnsi="Cambria"/>
        </w:rPr>
      </w:pPr>
      <w:r>
        <w:rPr>
          <w:rFonts w:ascii="Cambria" w:hAnsi="Cambria"/>
        </w:rPr>
        <w:br/>
      </w:r>
    </w:p>
    <w:p>
      <w:pPr>
        <w:pStyle w:val="Heading1"/>
        <w:spacing w:lineRule="auto" w:line="240"/>
        <w:rPr>
          <w:rFonts w:ascii="Cambria" w:hAnsi="Cambria"/>
        </w:rPr>
      </w:pPr>
      <w:r>
        <w:rPr>
          <w:rFonts w:ascii="Cambria" w:hAnsi="Cambria"/>
        </w:rPr>
        <w:t>Project 4: Electricity Consumption Monitoring System</w:t>
      </w:r>
    </w:p>
    <w:p>
      <w:pPr>
        <w:pStyle w:val="Normal"/>
        <w:spacing w:lineRule="auto" w:line="240"/>
        <w:rPr>
          <w:rFonts w:ascii="Cambria" w:hAnsi="Cambria"/>
        </w:rPr>
      </w:pPr>
      <w:r>
        <w:rPr>
          <w:rFonts w:ascii="Cambria" w:hAnsi="Cambria"/>
        </w:rPr>
        <w:t>Topic 1: Define data structures and discuss their importance in electricity consumption monitoring system.</w:t>
      </w:r>
    </w:p>
    <w:p>
      <w:pPr>
        <w:pStyle w:val="Normal"/>
        <w:spacing w:lineRule="auto" w:line="240"/>
        <w:rPr>
          <w:rFonts w:ascii="Cambria" w:hAnsi="Cambria"/>
        </w:rPr>
      </w:pPr>
      <w:r>
        <w:rPr>
          <w:rFonts w:ascii="Cambria" w:hAnsi="Cambria"/>
        </w:rPr>
        <w:t>Topic 2: Implement AVL Tree and Binary Tree to manage data in the electricity consumption monitoring system.</w:t>
      </w:r>
    </w:p>
    <w:p>
      <w:pPr>
        <w:pStyle w:val="Normal"/>
        <w:spacing w:lineRule="auto" w:line="240"/>
        <w:rPr>
          <w:rFonts w:ascii="Cambria" w:hAnsi="Cambria"/>
        </w:rPr>
      </w:pPr>
      <w:r>
        <w:rPr>
          <w:rFonts w:ascii="Cambria" w:hAnsi="Cambria"/>
        </w:rPr>
        <w:t>Topic 3: Implement Doubly Linked List for electricity consumption monitoring system processing.</w:t>
      </w:r>
    </w:p>
    <w:p>
      <w:pPr>
        <w:pStyle w:val="Normal"/>
        <w:spacing w:lineRule="auto" w:line="240"/>
        <w:rPr>
          <w:rFonts w:ascii="Cambria" w:hAnsi="Cambria"/>
        </w:rPr>
      </w:pPr>
      <w:r>
        <w:rPr>
          <w:rFonts w:ascii="Cambria" w:hAnsi="Cambria"/>
        </w:rPr>
        <w:t>Topic 4: Create Array to manage a fixed number of orders in the electricity consumption monitoring system.</w:t>
      </w:r>
    </w:p>
    <w:p>
      <w:pPr>
        <w:pStyle w:val="Normal"/>
        <w:spacing w:lineRule="auto" w:line="240"/>
        <w:rPr>
          <w:rFonts w:ascii="Cambria" w:hAnsi="Cambria"/>
        </w:rPr>
      </w:pPr>
      <w:r>
        <w:rPr>
          <w:rFonts w:ascii="Cambria" w:hAnsi="Cambria"/>
        </w:rPr>
        <w:t>Topic 5: Use Queue to track data dynamically in electricity consumption monitoring system.</w:t>
      </w:r>
    </w:p>
    <w:p>
      <w:pPr>
        <w:pStyle w:val="Normal"/>
        <w:spacing w:lineRule="auto" w:line="240"/>
        <w:rPr>
          <w:rFonts w:ascii="Cambria" w:hAnsi="Cambria"/>
        </w:rPr>
      </w:pPr>
      <w:r>
        <w:rPr>
          <w:rFonts w:ascii="Cambria" w:hAnsi="Cambria"/>
        </w:rPr>
        <w:t>Topic 6: Implement a tree to represent hierarchical data in the electricity consumption monitoring system.</w:t>
      </w:r>
    </w:p>
    <w:p>
      <w:pPr>
        <w:pStyle w:val="Normal"/>
        <w:spacing w:lineRule="auto" w:line="240"/>
        <w:rPr>
          <w:rFonts w:ascii="Cambria" w:hAnsi="Cambria"/>
        </w:rPr>
      </w:pPr>
      <w:r>
        <w:rPr>
          <w:rFonts w:ascii="Cambria" w:hAnsi="Cambria"/>
        </w:rPr>
        <w:t>Topic 7: Use Insertion Sort to sort the electricity consumption monitoring system data based on priority.</w:t>
      </w:r>
    </w:p>
    <w:p>
      <w:pPr>
        <w:pStyle w:val="Normal"/>
        <w:spacing w:lineRule="auto" w:line="240"/>
        <w:rPr>
          <w:rFonts w:ascii="Cambria" w:hAnsi="Cambria"/>
        </w:rPr>
      </w:pPr>
      <w:r>
        <w:rPr>
          <w:rFonts w:ascii="Cambria" w:hAnsi="Cambria"/>
        </w:rPr>
        <w:br/>
      </w:r>
    </w:p>
    <w:p>
      <w:pPr>
        <w:pStyle w:val="Heading1"/>
        <w:spacing w:lineRule="auto" w:line="240"/>
        <w:rPr>
          <w:rFonts w:ascii="Cambria" w:hAnsi="Cambria"/>
        </w:rPr>
      </w:pPr>
      <w:r>
        <w:rPr>
          <w:rFonts w:ascii="Cambria" w:hAnsi="Cambria"/>
        </w:rPr>
        <w:t>Project 5: Online Plumbing Services Booking Platform</w:t>
      </w:r>
    </w:p>
    <w:p>
      <w:pPr>
        <w:pStyle w:val="Normal"/>
        <w:spacing w:lineRule="auto" w:line="240"/>
        <w:rPr>
          <w:rFonts w:ascii="Cambria" w:hAnsi="Cambria"/>
        </w:rPr>
      </w:pPr>
      <w:r>
        <w:rPr>
          <w:rFonts w:ascii="Cambria" w:hAnsi="Cambria"/>
        </w:rPr>
        <w:t>Topic 1: Define data structures and discuss their importance in online plumbing services booking platform.</w:t>
      </w:r>
    </w:p>
    <w:p>
      <w:pPr>
        <w:pStyle w:val="Normal"/>
        <w:spacing w:lineRule="auto" w:line="240"/>
        <w:rPr>
          <w:rFonts w:ascii="Cambria" w:hAnsi="Cambria"/>
        </w:rPr>
      </w:pPr>
      <w:r>
        <w:rPr>
          <w:rFonts w:ascii="Cambria" w:hAnsi="Cambria"/>
        </w:rPr>
        <w:t>Topic 2: Implement Queue and Circular Queue to manage data in the online plumbing services booking platform.</w:t>
      </w:r>
    </w:p>
    <w:p>
      <w:pPr>
        <w:pStyle w:val="Normal"/>
        <w:spacing w:lineRule="auto" w:line="240"/>
        <w:rPr>
          <w:rFonts w:ascii="Cambria" w:hAnsi="Cambria"/>
        </w:rPr>
      </w:pPr>
      <w:r>
        <w:rPr>
          <w:rFonts w:ascii="Cambria" w:hAnsi="Cambria"/>
        </w:rPr>
        <w:t>Topic 3: Implement Doubly Linked List for online plumbing services booking platform processing.</w:t>
      </w:r>
    </w:p>
    <w:p>
      <w:pPr>
        <w:pStyle w:val="Normal"/>
        <w:spacing w:lineRule="auto" w:line="240"/>
        <w:rPr>
          <w:rFonts w:ascii="Cambria" w:hAnsi="Cambria"/>
        </w:rPr>
      </w:pPr>
      <w:r>
        <w:rPr>
          <w:rFonts w:ascii="Cambria" w:hAnsi="Cambria"/>
        </w:rPr>
        <w:t>Topic 4: Create Singly Linked List to manage a fixed number of orders in the online plumbing services booking platform.</w:t>
      </w:r>
    </w:p>
    <w:p>
      <w:pPr>
        <w:pStyle w:val="Normal"/>
        <w:spacing w:lineRule="auto" w:line="240"/>
        <w:rPr>
          <w:rFonts w:ascii="Cambria" w:hAnsi="Cambria"/>
        </w:rPr>
      </w:pPr>
      <w:r>
        <w:rPr>
          <w:rFonts w:ascii="Cambria" w:hAnsi="Cambria"/>
        </w:rPr>
        <w:t>Topic 5: Use Stack to track data dynamically in online plumbing services booking platform.</w:t>
      </w:r>
    </w:p>
    <w:p>
      <w:pPr>
        <w:pStyle w:val="Normal"/>
        <w:spacing w:lineRule="auto" w:line="240"/>
        <w:rPr>
          <w:rFonts w:ascii="Cambria" w:hAnsi="Cambria"/>
        </w:rPr>
      </w:pPr>
      <w:r>
        <w:rPr>
          <w:rFonts w:ascii="Cambria" w:hAnsi="Cambria"/>
        </w:rPr>
        <w:t>Topic 6: Implement a tree to represent hierarchical data in the online plumbing services booking platform.</w:t>
      </w:r>
    </w:p>
    <w:p>
      <w:pPr>
        <w:pStyle w:val="Normal"/>
        <w:spacing w:lineRule="auto" w:line="240"/>
        <w:rPr>
          <w:rFonts w:ascii="Cambria" w:hAnsi="Cambria"/>
        </w:rPr>
      </w:pPr>
      <w:r>
        <w:rPr>
          <w:rFonts w:ascii="Cambria" w:hAnsi="Cambria"/>
        </w:rPr>
        <w:t>Topic 7: Use Counting Sort to sort the online plumbing services booking platform data based on priority.</w:t>
      </w:r>
    </w:p>
    <w:p>
      <w:pPr>
        <w:pStyle w:val="Normal"/>
        <w:spacing w:lineRule="auto" w:line="240"/>
        <w:rPr>
          <w:rFonts w:ascii="Cambria" w:hAnsi="Cambria"/>
        </w:rPr>
      </w:pPr>
      <w:r>
        <w:rPr>
          <w:rFonts w:ascii="Cambria" w:hAnsi="Cambria"/>
        </w:rPr>
        <w:br/>
      </w:r>
    </w:p>
    <w:p>
      <w:pPr>
        <w:pStyle w:val="Heading1"/>
        <w:spacing w:lineRule="auto" w:line="240"/>
        <w:rPr>
          <w:rFonts w:ascii="Cambria" w:hAnsi="Cambria"/>
        </w:rPr>
      </w:pPr>
      <w:r>
        <w:rPr>
          <w:rFonts w:ascii="Cambria" w:hAnsi="Cambria"/>
        </w:rPr>
        <w:t>Project 6: Restaurant Management System with Online Ordering</w:t>
      </w:r>
    </w:p>
    <w:p>
      <w:pPr>
        <w:pStyle w:val="Normal"/>
        <w:spacing w:lineRule="auto" w:line="240"/>
        <w:rPr>
          <w:rFonts w:ascii="Cambria" w:hAnsi="Cambria"/>
        </w:rPr>
      </w:pPr>
      <w:r>
        <w:rPr>
          <w:rFonts w:ascii="Cambria" w:hAnsi="Cambria"/>
        </w:rPr>
        <w:t>Topic 1: Define data structures and discuss their importance in restaurant management system with online ordering.</w:t>
      </w:r>
    </w:p>
    <w:p>
      <w:pPr>
        <w:pStyle w:val="Normal"/>
        <w:spacing w:lineRule="auto" w:line="240"/>
        <w:rPr>
          <w:rFonts w:ascii="Cambria" w:hAnsi="Cambria"/>
        </w:rPr>
      </w:pPr>
      <w:r>
        <w:rPr>
          <w:rFonts w:ascii="Cambria" w:hAnsi="Cambria"/>
        </w:rPr>
        <w:t>Topic 2: Implement Circular Linked List and Circular Queue to manage data in the restaurant management system with online ordering.</w:t>
      </w:r>
    </w:p>
    <w:p>
      <w:pPr>
        <w:pStyle w:val="Normal"/>
        <w:spacing w:lineRule="auto" w:line="240"/>
        <w:rPr>
          <w:rFonts w:ascii="Cambria" w:hAnsi="Cambria"/>
        </w:rPr>
      </w:pPr>
      <w:r>
        <w:rPr>
          <w:rFonts w:ascii="Cambria" w:hAnsi="Cambria"/>
        </w:rPr>
        <w:t>Topic 3: Implement Deque for restaurant management system with online ordering processing.</w:t>
      </w:r>
    </w:p>
    <w:p>
      <w:pPr>
        <w:pStyle w:val="Normal"/>
        <w:spacing w:lineRule="auto" w:line="240"/>
        <w:rPr>
          <w:rFonts w:ascii="Cambria" w:hAnsi="Cambria"/>
        </w:rPr>
      </w:pPr>
      <w:r>
        <w:rPr>
          <w:rFonts w:ascii="Cambria" w:hAnsi="Cambria"/>
        </w:rPr>
        <w:t>Topic 4: Create Circular Queue to manage a fixed number of orders in the restaurant management system with online ordering.</w:t>
      </w:r>
    </w:p>
    <w:p>
      <w:pPr>
        <w:pStyle w:val="Normal"/>
        <w:spacing w:lineRule="auto" w:line="240"/>
        <w:rPr>
          <w:rFonts w:ascii="Cambria" w:hAnsi="Cambria"/>
        </w:rPr>
      </w:pPr>
      <w:r>
        <w:rPr>
          <w:rFonts w:ascii="Cambria" w:hAnsi="Cambria"/>
        </w:rPr>
        <w:t>Topic 5: Use AVL Tree to track data dynamically in restaurant management system with online ordering.</w:t>
      </w:r>
    </w:p>
    <w:p>
      <w:pPr>
        <w:pStyle w:val="Normal"/>
        <w:spacing w:lineRule="auto" w:line="240"/>
        <w:rPr>
          <w:rFonts w:ascii="Cambria" w:hAnsi="Cambria"/>
        </w:rPr>
      </w:pPr>
      <w:r>
        <w:rPr>
          <w:rFonts w:ascii="Cambria" w:hAnsi="Cambria"/>
        </w:rPr>
        <w:t>Topic 6: Implement a tree to represent hierarchical data in the restaurant management system with online ordering.</w:t>
      </w:r>
    </w:p>
    <w:p>
      <w:pPr>
        <w:pStyle w:val="Normal"/>
        <w:spacing w:lineRule="auto" w:line="240"/>
        <w:rPr>
          <w:rFonts w:ascii="Cambria" w:hAnsi="Cambria"/>
        </w:rPr>
      </w:pPr>
      <w:r>
        <w:rPr>
          <w:rFonts w:ascii="Cambria" w:hAnsi="Cambria"/>
        </w:rPr>
        <w:t>Topic 7: Use Quick Sort to sort the restaurant management system with online ordering data based on priority.</w:t>
      </w:r>
    </w:p>
    <w:p>
      <w:pPr>
        <w:pStyle w:val="Normal"/>
        <w:spacing w:lineRule="auto" w:line="240"/>
        <w:rPr>
          <w:rFonts w:ascii="Cambria" w:hAnsi="Cambria"/>
        </w:rPr>
      </w:pPr>
      <w:r>
        <w:rPr>
          <w:rFonts w:ascii="Cambria" w:hAnsi="Cambria"/>
        </w:rPr>
        <w:br/>
      </w:r>
    </w:p>
    <w:p>
      <w:pPr>
        <w:pStyle w:val="Heading1"/>
        <w:spacing w:lineRule="auto" w:line="240"/>
        <w:rPr>
          <w:rFonts w:ascii="Cambria" w:hAnsi="Cambria"/>
        </w:rPr>
      </w:pPr>
      <w:r>
        <w:rPr>
          <w:rFonts w:ascii="Cambria" w:hAnsi="Cambria"/>
        </w:rPr>
        <w:t>Project 7: Warehouse Inventory Management System</w:t>
      </w:r>
    </w:p>
    <w:p>
      <w:pPr>
        <w:pStyle w:val="Normal"/>
        <w:spacing w:lineRule="auto" w:line="240"/>
        <w:rPr>
          <w:rFonts w:ascii="Cambria" w:hAnsi="Cambria"/>
        </w:rPr>
      </w:pPr>
      <w:r>
        <w:rPr>
          <w:rFonts w:ascii="Cambria" w:hAnsi="Cambria"/>
        </w:rPr>
        <w:t>Topic 1: Define data structures and discuss their importance in warehouse inventory management system.</w:t>
      </w:r>
    </w:p>
    <w:p>
      <w:pPr>
        <w:pStyle w:val="Normal"/>
        <w:spacing w:lineRule="auto" w:line="240"/>
        <w:rPr>
          <w:rFonts w:ascii="Cambria" w:hAnsi="Cambria"/>
        </w:rPr>
      </w:pPr>
      <w:r>
        <w:rPr>
          <w:rFonts w:ascii="Cambria" w:hAnsi="Cambria"/>
        </w:rPr>
        <w:t>Topic 2: Implement Binary Search Tree (BST) and Heap to manage data in the warehouse inventory management system.</w:t>
      </w:r>
    </w:p>
    <w:p>
      <w:pPr>
        <w:pStyle w:val="Normal"/>
        <w:spacing w:lineRule="auto" w:line="240"/>
        <w:rPr>
          <w:rFonts w:ascii="Cambria" w:hAnsi="Cambria"/>
        </w:rPr>
      </w:pPr>
      <w:r>
        <w:rPr>
          <w:rFonts w:ascii="Cambria" w:hAnsi="Cambria"/>
        </w:rPr>
        <w:t>Topic 3: Implement Array for warehouse inventory management system processing.</w:t>
      </w:r>
    </w:p>
    <w:p>
      <w:pPr>
        <w:pStyle w:val="Normal"/>
        <w:spacing w:lineRule="auto" w:line="240"/>
        <w:rPr>
          <w:rFonts w:ascii="Cambria" w:hAnsi="Cambria"/>
        </w:rPr>
      </w:pPr>
      <w:r>
        <w:rPr>
          <w:rFonts w:ascii="Cambria" w:hAnsi="Cambria"/>
        </w:rPr>
        <w:t>Topic 4: Create Singly Linked List to manage a fixed number of orders in the warehouse inventory management system.</w:t>
      </w:r>
    </w:p>
    <w:p>
      <w:pPr>
        <w:pStyle w:val="Normal"/>
        <w:spacing w:lineRule="auto" w:line="240"/>
        <w:rPr>
          <w:rFonts w:ascii="Cambria" w:hAnsi="Cambria"/>
        </w:rPr>
      </w:pPr>
      <w:r>
        <w:rPr>
          <w:rFonts w:ascii="Cambria" w:hAnsi="Cambria"/>
        </w:rPr>
        <w:t>Topic 5: Use Stack to track data dynamically in warehouse inventory management system.</w:t>
      </w:r>
    </w:p>
    <w:p>
      <w:pPr>
        <w:pStyle w:val="Normal"/>
        <w:spacing w:lineRule="auto" w:line="240"/>
        <w:rPr>
          <w:rFonts w:ascii="Cambria" w:hAnsi="Cambria"/>
        </w:rPr>
      </w:pPr>
      <w:r>
        <w:rPr>
          <w:rFonts w:ascii="Cambria" w:hAnsi="Cambria"/>
        </w:rPr>
        <w:t>Topic 6: Implement a tree to represent hierarchical data in the warehouse inventory management system.</w:t>
      </w:r>
    </w:p>
    <w:p>
      <w:pPr>
        <w:pStyle w:val="Normal"/>
        <w:spacing w:lineRule="auto" w:line="240"/>
        <w:rPr>
          <w:rFonts w:ascii="Cambria" w:hAnsi="Cambria"/>
        </w:rPr>
      </w:pPr>
      <w:r>
        <w:rPr>
          <w:rFonts w:ascii="Cambria" w:hAnsi="Cambria"/>
        </w:rPr>
        <w:t>Topic 7: Use Selection Sort to sort the warehouse inventory management system data based on priority.</w:t>
      </w:r>
    </w:p>
    <w:p>
      <w:pPr>
        <w:pStyle w:val="Normal"/>
        <w:spacing w:lineRule="auto" w:line="240"/>
        <w:rPr>
          <w:rFonts w:ascii="Cambria" w:hAnsi="Cambria"/>
        </w:rPr>
      </w:pPr>
      <w:r>
        <w:rPr>
          <w:rFonts w:ascii="Cambria" w:hAnsi="Cambria"/>
        </w:rPr>
        <w:br/>
      </w:r>
    </w:p>
    <w:p>
      <w:pPr>
        <w:pStyle w:val="Heading1"/>
        <w:spacing w:lineRule="auto" w:line="240"/>
        <w:rPr>
          <w:rFonts w:ascii="Cambria" w:hAnsi="Cambria"/>
        </w:rPr>
      </w:pPr>
      <w:r>
        <w:rPr>
          <w:rFonts w:ascii="Cambria" w:hAnsi="Cambria"/>
        </w:rPr>
        <w:t>Project 8: Smart Home Automation System</w:t>
      </w:r>
    </w:p>
    <w:p>
      <w:pPr>
        <w:pStyle w:val="Normal"/>
        <w:spacing w:lineRule="auto" w:line="240"/>
        <w:rPr>
          <w:rFonts w:ascii="Cambria" w:hAnsi="Cambria"/>
        </w:rPr>
      </w:pPr>
      <w:r>
        <w:rPr>
          <w:rFonts w:ascii="Cambria" w:hAnsi="Cambria"/>
        </w:rPr>
        <w:t>Topic 1: Define data structures and discuss their importance in smart home automation system.</w:t>
      </w:r>
    </w:p>
    <w:p>
      <w:pPr>
        <w:pStyle w:val="Normal"/>
        <w:spacing w:lineRule="auto" w:line="240"/>
        <w:rPr>
          <w:rFonts w:ascii="Cambria" w:hAnsi="Cambria"/>
        </w:rPr>
      </w:pPr>
      <w:r>
        <w:rPr>
          <w:rFonts w:ascii="Cambria" w:hAnsi="Cambria"/>
        </w:rPr>
        <w:t>Topic 2: Implement Circular Queue and Linked List to manage data in the smart home automation system.</w:t>
      </w:r>
    </w:p>
    <w:p>
      <w:pPr>
        <w:pStyle w:val="Normal"/>
        <w:spacing w:lineRule="auto" w:line="240"/>
        <w:rPr>
          <w:rFonts w:ascii="Cambria" w:hAnsi="Cambria"/>
        </w:rPr>
      </w:pPr>
      <w:r>
        <w:rPr>
          <w:rFonts w:ascii="Cambria" w:hAnsi="Cambria"/>
        </w:rPr>
        <w:t>Topic 3: Implement Heap for smart home automation system processing.</w:t>
      </w:r>
    </w:p>
    <w:p>
      <w:pPr>
        <w:pStyle w:val="Normal"/>
        <w:spacing w:lineRule="auto" w:line="240"/>
        <w:rPr>
          <w:rFonts w:ascii="Cambria" w:hAnsi="Cambria"/>
        </w:rPr>
      </w:pPr>
      <w:r>
        <w:rPr>
          <w:rFonts w:ascii="Cambria" w:hAnsi="Cambria"/>
        </w:rPr>
        <w:t>Topic 4: Create Binary Search Tree (BST) to manage a fixed number of orders in the smart home automation system.</w:t>
      </w:r>
    </w:p>
    <w:p>
      <w:pPr>
        <w:pStyle w:val="Normal"/>
        <w:spacing w:lineRule="auto" w:line="240"/>
        <w:rPr>
          <w:rFonts w:ascii="Cambria" w:hAnsi="Cambria"/>
        </w:rPr>
      </w:pPr>
      <w:r>
        <w:rPr>
          <w:rFonts w:ascii="Cambria" w:hAnsi="Cambria"/>
        </w:rPr>
        <w:t>Topic 5: Use Circular Queue to track data dynamically in smart home automation system.</w:t>
      </w:r>
    </w:p>
    <w:p>
      <w:pPr>
        <w:pStyle w:val="Normal"/>
        <w:spacing w:lineRule="auto" w:line="240"/>
        <w:rPr>
          <w:rFonts w:ascii="Cambria" w:hAnsi="Cambria"/>
        </w:rPr>
      </w:pPr>
      <w:r>
        <w:rPr>
          <w:rFonts w:ascii="Cambria" w:hAnsi="Cambria"/>
        </w:rPr>
        <w:t>Topic 6: Implement a tree to represent hierarchical data in the smart home automation system.</w:t>
      </w:r>
    </w:p>
    <w:p>
      <w:pPr>
        <w:pStyle w:val="Normal"/>
        <w:spacing w:lineRule="auto" w:line="240"/>
        <w:rPr>
          <w:rFonts w:ascii="Cambria" w:hAnsi="Cambria"/>
        </w:rPr>
      </w:pPr>
      <w:r>
        <w:rPr>
          <w:rFonts w:ascii="Cambria" w:hAnsi="Cambria"/>
        </w:rPr>
        <w:t>Topic 7: Use Selection Sort to sort the smart home automation system data based on priority.</w:t>
      </w:r>
    </w:p>
    <w:p>
      <w:pPr>
        <w:pStyle w:val="Normal"/>
        <w:spacing w:lineRule="auto" w:line="240"/>
        <w:rPr>
          <w:rFonts w:ascii="Cambria" w:hAnsi="Cambria"/>
        </w:rPr>
      </w:pPr>
      <w:r>
        <w:rPr>
          <w:rFonts w:ascii="Cambria" w:hAnsi="Cambria"/>
        </w:rPr>
        <w:br/>
      </w:r>
    </w:p>
    <w:p>
      <w:pPr>
        <w:pStyle w:val="Heading1"/>
        <w:spacing w:lineRule="auto" w:line="240"/>
        <w:rPr>
          <w:rFonts w:ascii="Cambria" w:hAnsi="Cambria"/>
        </w:rPr>
      </w:pPr>
      <w:r>
        <w:rPr>
          <w:rFonts w:ascii="Cambria" w:hAnsi="Cambria"/>
        </w:rPr>
        <w:t>Project 9: Hospital Appointment Booking and Management System</w:t>
      </w:r>
    </w:p>
    <w:p>
      <w:pPr>
        <w:pStyle w:val="Normal"/>
        <w:spacing w:lineRule="auto" w:line="240"/>
        <w:rPr>
          <w:rFonts w:ascii="Cambria" w:hAnsi="Cambria"/>
        </w:rPr>
      </w:pPr>
      <w:r>
        <w:rPr>
          <w:rFonts w:ascii="Cambria" w:hAnsi="Cambria"/>
        </w:rPr>
        <w:t>Topic 1: Define data structures and discuss their importance in hospital appointment booking and management system.</w:t>
      </w:r>
    </w:p>
    <w:p>
      <w:pPr>
        <w:pStyle w:val="Normal"/>
        <w:spacing w:lineRule="auto" w:line="240"/>
        <w:rPr>
          <w:rFonts w:ascii="Cambria" w:hAnsi="Cambria"/>
        </w:rPr>
      </w:pPr>
      <w:r>
        <w:rPr>
          <w:rFonts w:ascii="Cambria" w:hAnsi="Cambria"/>
        </w:rPr>
        <w:t>Topic 2: Implement Heap and Binary Search Tree (BST) to manage data in the hospital appointment booking and management system.</w:t>
      </w:r>
    </w:p>
    <w:p>
      <w:pPr>
        <w:pStyle w:val="Normal"/>
        <w:spacing w:lineRule="auto" w:line="240"/>
        <w:rPr>
          <w:rFonts w:ascii="Cambria" w:hAnsi="Cambria"/>
        </w:rPr>
      </w:pPr>
      <w:r>
        <w:rPr>
          <w:rFonts w:ascii="Cambria" w:hAnsi="Cambria"/>
        </w:rPr>
        <w:t>Topic 3: Implement Heap for hospital appointment booking and management system processing.</w:t>
      </w:r>
    </w:p>
    <w:p>
      <w:pPr>
        <w:pStyle w:val="Normal"/>
        <w:spacing w:lineRule="auto" w:line="240"/>
        <w:rPr>
          <w:rFonts w:ascii="Cambria" w:hAnsi="Cambria"/>
        </w:rPr>
      </w:pPr>
      <w:r>
        <w:rPr>
          <w:rFonts w:ascii="Cambria" w:hAnsi="Cambria"/>
        </w:rPr>
        <w:t>Topic 4: Create Binary Tree to manage a fixed number of orders in the hospital appointment booking and management system.</w:t>
      </w:r>
    </w:p>
    <w:p>
      <w:pPr>
        <w:pStyle w:val="Normal"/>
        <w:spacing w:lineRule="auto" w:line="240"/>
        <w:rPr>
          <w:rFonts w:ascii="Cambria" w:hAnsi="Cambria"/>
        </w:rPr>
      </w:pPr>
      <w:r>
        <w:rPr>
          <w:rFonts w:ascii="Cambria" w:hAnsi="Cambria"/>
        </w:rPr>
        <w:t>Topic 5: Use Heap to track data dynamically in hospital appointment booking and management system.</w:t>
      </w:r>
    </w:p>
    <w:p>
      <w:pPr>
        <w:pStyle w:val="Normal"/>
        <w:spacing w:lineRule="auto" w:line="240"/>
        <w:rPr>
          <w:rFonts w:ascii="Cambria" w:hAnsi="Cambria"/>
        </w:rPr>
      </w:pPr>
      <w:r>
        <w:rPr>
          <w:rFonts w:ascii="Cambria" w:hAnsi="Cambria"/>
        </w:rPr>
        <w:t>Topic 6: Implement a tree to represent hierarchical data in the hospital appointment booking and management system.</w:t>
      </w:r>
    </w:p>
    <w:p>
      <w:pPr>
        <w:pStyle w:val="Normal"/>
        <w:spacing w:lineRule="auto" w:line="240"/>
        <w:rPr>
          <w:rFonts w:ascii="Cambria" w:hAnsi="Cambria"/>
        </w:rPr>
      </w:pPr>
      <w:r>
        <w:rPr>
          <w:rFonts w:ascii="Cambria" w:hAnsi="Cambria"/>
        </w:rPr>
        <w:t>Topic 7: Use Quick Sort to sort the hospital appointment booking and management system data based on priority.</w:t>
      </w:r>
    </w:p>
    <w:p>
      <w:pPr>
        <w:pStyle w:val="Normal"/>
        <w:spacing w:lineRule="auto" w:line="240"/>
        <w:rPr>
          <w:rFonts w:ascii="Cambria" w:hAnsi="Cambria"/>
        </w:rPr>
      </w:pPr>
      <w:r>
        <w:rPr>
          <w:rFonts w:ascii="Cambria" w:hAnsi="Cambria"/>
        </w:rPr>
        <w:br/>
      </w:r>
    </w:p>
    <w:p>
      <w:pPr>
        <w:pStyle w:val="Heading1"/>
        <w:spacing w:lineRule="auto" w:line="240"/>
        <w:rPr>
          <w:rFonts w:ascii="Cambria" w:hAnsi="Cambria"/>
        </w:rPr>
      </w:pPr>
      <w:r>
        <w:rPr>
          <w:rFonts w:ascii="Cambria" w:hAnsi="Cambria"/>
        </w:rPr>
        <w:t>Project 10: Online Grocery Store with Delivery Service</w:t>
      </w:r>
    </w:p>
    <w:p>
      <w:pPr>
        <w:pStyle w:val="Normal"/>
        <w:spacing w:lineRule="auto" w:line="240"/>
        <w:rPr>
          <w:rFonts w:ascii="Cambria" w:hAnsi="Cambria"/>
        </w:rPr>
      </w:pPr>
      <w:r>
        <w:rPr>
          <w:rFonts w:ascii="Cambria" w:hAnsi="Cambria"/>
        </w:rPr>
        <w:t>Topic 1: Define data structures and discuss their importance in online grocery store with delivery service.</w:t>
      </w:r>
    </w:p>
    <w:p>
      <w:pPr>
        <w:pStyle w:val="Normal"/>
        <w:spacing w:lineRule="auto" w:line="240"/>
        <w:rPr>
          <w:rFonts w:ascii="Cambria" w:hAnsi="Cambria"/>
        </w:rPr>
      </w:pPr>
      <w:r>
        <w:rPr>
          <w:rFonts w:ascii="Cambria" w:hAnsi="Cambria"/>
        </w:rPr>
        <w:t>Topic 2: Implement Linked List and Deque to manage data in the online grocery store with delivery service.</w:t>
      </w:r>
    </w:p>
    <w:p>
      <w:pPr>
        <w:pStyle w:val="Normal"/>
        <w:spacing w:lineRule="auto" w:line="240"/>
        <w:rPr>
          <w:rFonts w:ascii="Cambria" w:hAnsi="Cambria"/>
        </w:rPr>
      </w:pPr>
      <w:r>
        <w:rPr>
          <w:rFonts w:ascii="Cambria" w:hAnsi="Cambria"/>
        </w:rPr>
        <w:t>Topic 3: Implement Binary Tree for online grocery store with delivery service processing.</w:t>
      </w:r>
    </w:p>
    <w:p>
      <w:pPr>
        <w:pStyle w:val="Normal"/>
        <w:spacing w:lineRule="auto" w:line="240"/>
        <w:rPr>
          <w:rFonts w:ascii="Cambria" w:hAnsi="Cambria"/>
        </w:rPr>
      </w:pPr>
      <w:r>
        <w:rPr>
          <w:rFonts w:ascii="Cambria" w:hAnsi="Cambria"/>
        </w:rPr>
        <w:t>Topic 4: Create Stack to manage a fixed number of orders in the online grocery store with delivery service.</w:t>
      </w:r>
    </w:p>
    <w:p>
      <w:pPr>
        <w:pStyle w:val="Normal"/>
        <w:spacing w:lineRule="auto" w:line="240"/>
        <w:rPr>
          <w:rFonts w:ascii="Cambria" w:hAnsi="Cambria"/>
        </w:rPr>
      </w:pPr>
      <w:r>
        <w:rPr>
          <w:rFonts w:ascii="Cambria" w:hAnsi="Cambria"/>
        </w:rPr>
        <w:t>Topic 5: Use Stack to track data dynamically in online grocery store with delivery service.</w:t>
      </w:r>
    </w:p>
    <w:p>
      <w:pPr>
        <w:pStyle w:val="Normal"/>
        <w:spacing w:lineRule="auto" w:line="240"/>
        <w:rPr>
          <w:rFonts w:ascii="Cambria" w:hAnsi="Cambria"/>
        </w:rPr>
      </w:pPr>
      <w:r>
        <w:rPr>
          <w:rFonts w:ascii="Cambria" w:hAnsi="Cambria"/>
        </w:rPr>
        <w:t>Topic 6: Implement a tree to represent hierarchical data in the online grocery store with delivery service.</w:t>
      </w:r>
    </w:p>
    <w:p>
      <w:pPr>
        <w:pStyle w:val="Normal"/>
        <w:spacing w:lineRule="auto" w:line="240"/>
        <w:rPr>
          <w:rFonts w:ascii="Cambria" w:hAnsi="Cambria"/>
        </w:rPr>
      </w:pPr>
      <w:r>
        <w:rPr>
          <w:rFonts w:ascii="Cambria" w:hAnsi="Cambria"/>
        </w:rPr>
        <w:t>Topic 7: Use Counting Sort to sort the online grocery store with delivery service data based on priority.</w:t>
      </w:r>
    </w:p>
    <w:p>
      <w:pPr>
        <w:pStyle w:val="Normal"/>
        <w:spacing w:lineRule="auto" w:line="240"/>
        <w:rPr>
          <w:rFonts w:ascii="Cambria" w:hAnsi="Cambria"/>
        </w:rPr>
      </w:pPr>
      <w:r>
        <w:rPr>
          <w:rFonts w:ascii="Cambria" w:hAnsi="Cambria"/>
        </w:rPr>
        <w:br/>
      </w:r>
    </w:p>
    <w:p>
      <w:pPr>
        <w:pStyle w:val="Heading1"/>
        <w:spacing w:lineRule="auto" w:line="240"/>
        <w:rPr>
          <w:rFonts w:ascii="Cambria" w:hAnsi="Cambria"/>
        </w:rPr>
      </w:pPr>
      <w:r>
        <w:rPr>
          <w:rFonts w:ascii="Cambria" w:hAnsi="Cambria"/>
        </w:rPr>
        <w:t>Project 11: Building a Customer Relationship Management (CRM) System for SMEs</w:t>
      </w:r>
    </w:p>
    <w:p>
      <w:pPr>
        <w:pStyle w:val="Normal"/>
        <w:spacing w:lineRule="auto" w:line="240"/>
        <w:rPr>
          <w:rFonts w:ascii="Cambria" w:hAnsi="Cambria"/>
        </w:rPr>
      </w:pPr>
      <w:r>
        <w:rPr>
          <w:rFonts w:ascii="Cambria" w:hAnsi="Cambria"/>
        </w:rPr>
        <w:t>Topic 1: Define data structures and discuss their importance in building a customer relationship management (crm) system for smes.</w:t>
      </w:r>
    </w:p>
    <w:p>
      <w:pPr>
        <w:pStyle w:val="Normal"/>
        <w:spacing w:lineRule="auto" w:line="240"/>
        <w:rPr>
          <w:rFonts w:ascii="Cambria" w:hAnsi="Cambria"/>
        </w:rPr>
      </w:pPr>
      <w:r>
        <w:rPr>
          <w:rFonts w:ascii="Cambria" w:hAnsi="Cambria"/>
        </w:rPr>
        <w:t>Topic 2: Implement Circular Linked List and Heap to manage data in the building a customer relationship management (crm) system for smes.</w:t>
      </w:r>
    </w:p>
    <w:p>
      <w:pPr>
        <w:pStyle w:val="Normal"/>
        <w:spacing w:lineRule="auto" w:line="240"/>
        <w:rPr>
          <w:rFonts w:ascii="Cambria" w:hAnsi="Cambria"/>
        </w:rPr>
      </w:pPr>
      <w:r>
        <w:rPr>
          <w:rFonts w:ascii="Cambria" w:hAnsi="Cambria"/>
        </w:rPr>
        <w:t>Topic 3: Implement Binary Search Tree (BST) for building a customer relationship management (crm) system for smes processing.</w:t>
      </w:r>
    </w:p>
    <w:p>
      <w:pPr>
        <w:pStyle w:val="Normal"/>
        <w:spacing w:lineRule="auto" w:line="240"/>
        <w:rPr>
          <w:rFonts w:ascii="Cambria" w:hAnsi="Cambria"/>
        </w:rPr>
      </w:pPr>
      <w:r>
        <w:rPr>
          <w:rFonts w:ascii="Cambria" w:hAnsi="Cambria"/>
        </w:rPr>
        <w:t>Topic 4: Create Circular Linked List to manage a fixed number of orders in the building a customer relationship management (crm) system for smes.</w:t>
      </w:r>
    </w:p>
    <w:p>
      <w:pPr>
        <w:pStyle w:val="Normal"/>
        <w:spacing w:lineRule="auto" w:line="240"/>
        <w:rPr>
          <w:rFonts w:ascii="Cambria" w:hAnsi="Cambria"/>
        </w:rPr>
      </w:pPr>
      <w:r>
        <w:rPr>
          <w:rFonts w:ascii="Cambria" w:hAnsi="Cambria"/>
        </w:rPr>
        <w:t>Topic 5: Use Binary Search Tree (BST) to track data dynamically in building a customer relationship management (crm) system for smes.</w:t>
      </w:r>
    </w:p>
    <w:p>
      <w:pPr>
        <w:pStyle w:val="Normal"/>
        <w:spacing w:lineRule="auto" w:line="240"/>
        <w:rPr>
          <w:rFonts w:ascii="Cambria" w:hAnsi="Cambria"/>
        </w:rPr>
      </w:pPr>
      <w:r>
        <w:rPr>
          <w:rFonts w:ascii="Cambria" w:hAnsi="Cambria"/>
        </w:rPr>
        <w:t>Topic 6: Implement a tree to represent hierarchical data in the building a customer relationship management (crm) system for smes.</w:t>
      </w:r>
    </w:p>
    <w:p>
      <w:pPr>
        <w:pStyle w:val="Normal"/>
        <w:spacing w:lineRule="auto" w:line="240"/>
        <w:rPr>
          <w:rFonts w:ascii="Cambria" w:hAnsi="Cambria"/>
        </w:rPr>
      </w:pPr>
      <w:r>
        <w:rPr>
          <w:rFonts w:ascii="Cambria" w:hAnsi="Cambria"/>
        </w:rPr>
        <w:t>Topic 7: Use Quick Sort to sort the building a customer relationship management (crm) system for smes data based on priority.</w:t>
      </w:r>
    </w:p>
    <w:p>
      <w:pPr>
        <w:pStyle w:val="Normal"/>
        <w:spacing w:lineRule="auto" w:line="240"/>
        <w:rPr>
          <w:rFonts w:ascii="Cambria" w:hAnsi="Cambria"/>
        </w:rPr>
      </w:pPr>
      <w:r>
        <w:rPr>
          <w:rFonts w:ascii="Cambria" w:hAnsi="Cambria"/>
        </w:rPr>
        <w:br/>
      </w:r>
    </w:p>
    <w:p>
      <w:pPr>
        <w:pStyle w:val="Heading1"/>
        <w:spacing w:lineRule="auto" w:line="240"/>
        <w:rPr>
          <w:rFonts w:ascii="Cambria" w:hAnsi="Cambria"/>
        </w:rPr>
      </w:pPr>
      <w:r>
        <w:rPr>
          <w:rFonts w:ascii="Cambria" w:hAnsi="Cambria"/>
        </w:rPr>
        <w:t>Project 12: Airline Reservation and Ticketing System</w:t>
      </w:r>
    </w:p>
    <w:p>
      <w:pPr>
        <w:pStyle w:val="Normal"/>
        <w:spacing w:lineRule="auto" w:line="240"/>
        <w:rPr>
          <w:rFonts w:ascii="Cambria" w:hAnsi="Cambria"/>
        </w:rPr>
      </w:pPr>
      <w:r>
        <w:rPr>
          <w:rFonts w:ascii="Cambria" w:hAnsi="Cambria"/>
        </w:rPr>
        <w:t>Topic 1: Define data structures and discuss their importance in airline reservation and ticketing system.</w:t>
      </w:r>
    </w:p>
    <w:p>
      <w:pPr>
        <w:pStyle w:val="Normal"/>
        <w:spacing w:lineRule="auto" w:line="240"/>
        <w:rPr>
          <w:rFonts w:ascii="Cambria" w:hAnsi="Cambria"/>
        </w:rPr>
      </w:pPr>
      <w:r>
        <w:rPr>
          <w:rFonts w:ascii="Cambria" w:hAnsi="Cambria"/>
        </w:rPr>
        <w:t>Topic 2: Implement Binary Search Tree (BST) and Doubly Linked List to manage data in the airline reservation and ticketing system.</w:t>
      </w:r>
    </w:p>
    <w:p>
      <w:pPr>
        <w:pStyle w:val="Normal"/>
        <w:spacing w:lineRule="auto" w:line="240"/>
        <w:rPr>
          <w:rFonts w:ascii="Cambria" w:hAnsi="Cambria"/>
        </w:rPr>
      </w:pPr>
      <w:r>
        <w:rPr>
          <w:rFonts w:ascii="Cambria" w:hAnsi="Cambria"/>
        </w:rPr>
        <w:t>Topic 3: Implement Queue for airline reservation and ticketing system processing.</w:t>
      </w:r>
    </w:p>
    <w:p>
      <w:pPr>
        <w:pStyle w:val="Normal"/>
        <w:spacing w:lineRule="auto" w:line="240"/>
        <w:rPr>
          <w:rFonts w:ascii="Cambria" w:hAnsi="Cambria"/>
        </w:rPr>
      </w:pPr>
      <w:r>
        <w:rPr>
          <w:rFonts w:ascii="Cambria" w:hAnsi="Cambria"/>
        </w:rPr>
        <w:t>Topic 4: Create Doubly Linked List to manage a fixed number of orders in the airline reservation and ticketing system.</w:t>
      </w:r>
    </w:p>
    <w:p>
      <w:pPr>
        <w:pStyle w:val="Normal"/>
        <w:spacing w:lineRule="auto" w:line="240"/>
        <w:rPr>
          <w:rFonts w:ascii="Cambria" w:hAnsi="Cambria"/>
        </w:rPr>
      </w:pPr>
      <w:r>
        <w:rPr>
          <w:rFonts w:ascii="Cambria" w:hAnsi="Cambria"/>
        </w:rPr>
        <w:t>Topic 5: Use Singly Linked List to track data dynamically in airline reservation and ticketing system.</w:t>
      </w:r>
    </w:p>
    <w:p>
      <w:pPr>
        <w:pStyle w:val="Normal"/>
        <w:spacing w:lineRule="auto" w:line="240"/>
        <w:rPr>
          <w:rFonts w:ascii="Cambria" w:hAnsi="Cambria"/>
        </w:rPr>
      </w:pPr>
      <w:r>
        <w:rPr>
          <w:rFonts w:ascii="Cambria" w:hAnsi="Cambria"/>
        </w:rPr>
        <w:t>Topic 6: Implement a tree to represent hierarchical data in the airline reservation and ticketing system.</w:t>
      </w:r>
    </w:p>
    <w:p>
      <w:pPr>
        <w:pStyle w:val="Normal"/>
        <w:spacing w:lineRule="auto" w:line="240"/>
        <w:rPr>
          <w:rFonts w:ascii="Cambria" w:hAnsi="Cambria"/>
        </w:rPr>
      </w:pPr>
      <w:r>
        <w:rPr>
          <w:rFonts w:ascii="Cambria" w:hAnsi="Cambria"/>
        </w:rPr>
        <w:t>Topic 7: Use Insertion Sort to sort the airline reservation and ticketing system data based on priority.</w:t>
      </w:r>
    </w:p>
    <w:p>
      <w:pPr>
        <w:pStyle w:val="Normal"/>
        <w:spacing w:lineRule="auto" w:line="240"/>
        <w:rPr>
          <w:rFonts w:ascii="Cambria" w:hAnsi="Cambria"/>
        </w:rPr>
      </w:pPr>
      <w:r>
        <w:rPr>
          <w:rFonts w:ascii="Cambria" w:hAnsi="Cambria"/>
        </w:rPr>
        <w:br/>
      </w:r>
    </w:p>
    <w:p>
      <w:pPr>
        <w:pStyle w:val="Heading1"/>
        <w:spacing w:lineRule="auto" w:line="240"/>
        <w:rPr>
          <w:rFonts w:ascii="Cambria" w:hAnsi="Cambria"/>
        </w:rPr>
      </w:pPr>
      <w:r>
        <w:rPr>
          <w:rFonts w:ascii="Cambria" w:hAnsi="Cambria"/>
        </w:rPr>
        <w:t>Project 13: Smart Metering System for Electricity Billing</w:t>
      </w:r>
    </w:p>
    <w:p>
      <w:pPr>
        <w:pStyle w:val="Normal"/>
        <w:spacing w:lineRule="auto" w:line="240"/>
        <w:rPr>
          <w:rFonts w:ascii="Cambria" w:hAnsi="Cambria"/>
        </w:rPr>
      </w:pPr>
      <w:r>
        <w:rPr>
          <w:rFonts w:ascii="Cambria" w:hAnsi="Cambria"/>
        </w:rPr>
        <w:t>Topic 1: Define data structures and discuss their importance in smart metering system for electricity billing.</w:t>
      </w:r>
    </w:p>
    <w:p>
      <w:pPr>
        <w:pStyle w:val="Normal"/>
        <w:spacing w:lineRule="auto" w:line="240"/>
        <w:rPr>
          <w:rFonts w:ascii="Cambria" w:hAnsi="Cambria"/>
        </w:rPr>
      </w:pPr>
      <w:r>
        <w:rPr>
          <w:rFonts w:ascii="Cambria" w:hAnsi="Cambria"/>
        </w:rPr>
        <w:t>Topic 2: Implement Circular Queue and Binary Search Tree (BST) to manage data in the smart metering system for electricity billing.</w:t>
      </w:r>
    </w:p>
    <w:p>
      <w:pPr>
        <w:pStyle w:val="Normal"/>
        <w:spacing w:lineRule="auto" w:line="240"/>
        <w:rPr>
          <w:rFonts w:ascii="Cambria" w:hAnsi="Cambria"/>
        </w:rPr>
      </w:pPr>
      <w:r>
        <w:rPr>
          <w:rFonts w:ascii="Cambria" w:hAnsi="Cambria"/>
        </w:rPr>
        <w:t>Topic 3: Implement Queue for smart metering system for electricity billing processing.</w:t>
      </w:r>
    </w:p>
    <w:p>
      <w:pPr>
        <w:pStyle w:val="Normal"/>
        <w:spacing w:lineRule="auto" w:line="240"/>
        <w:rPr>
          <w:rFonts w:ascii="Cambria" w:hAnsi="Cambria"/>
        </w:rPr>
      </w:pPr>
      <w:r>
        <w:rPr>
          <w:rFonts w:ascii="Cambria" w:hAnsi="Cambria"/>
        </w:rPr>
        <w:t>Topic 4: Create Binary Search Tree (BST) to manage a fixed number of orders in the smart metering system for electricity billing.</w:t>
      </w:r>
    </w:p>
    <w:p>
      <w:pPr>
        <w:pStyle w:val="Normal"/>
        <w:spacing w:lineRule="auto" w:line="240"/>
        <w:rPr>
          <w:rFonts w:ascii="Cambria" w:hAnsi="Cambria"/>
        </w:rPr>
      </w:pPr>
      <w:r>
        <w:rPr>
          <w:rFonts w:ascii="Cambria" w:hAnsi="Cambria"/>
        </w:rPr>
        <w:t>Topic 5: Use Heap to track data dynamically in smart metering system for electricity billing.</w:t>
      </w:r>
    </w:p>
    <w:p>
      <w:pPr>
        <w:pStyle w:val="Normal"/>
        <w:spacing w:lineRule="auto" w:line="240"/>
        <w:rPr>
          <w:rFonts w:ascii="Cambria" w:hAnsi="Cambria"/>
        </w:rPr>
      </w:pPr>
      <w:r>
        <w:rPr>
          <w:rFonts w:ascii="Cambria" w:hAnsi="Cambria"/>
        </w:rPr>
        <w:t>Topic 6: Implement a tree to represent hierarchical data in the smart metering system for electricity billing.</w:t>
      </w:r>
    </w:p>
    <w:p>
      <w:pPr>
        <w:pStyle w:val="Normal"/>
        <w:spacing w:lineRule="auto" w:line="240"/>
        <w:rPr>
          <w:rFonts w:ascii="Cambria" w:hAnsi="Cambria"/>
        </w:rPr>
      </w:pPr>
      <w:r>
        <w:rPr>
          <w:rFonts w:ascii="Cambria" w:hAnsi="Cambria"/>
        </w:rPr>
        <w:t>Topic 7: Use Bucket Sort to sort the smart metering system for electricity billing data based on priority.</w:t>
      </w:r>
    </w:p>
    <w:p>
      <w:pPr>
        <w:pStyle w:val="Normal"/>
        <w:spacing w:lineRule="auto" w:line="240"/>
        <w:rPr>
          <w:rFonts w:ascii="Cambria" w:hAnsi="Cambria"/>
        </w:rPr>
      </w:pPr>
      <w:r>
        <w:rPr>
          <w:rFonts w:ascii="Cambria" w:hAnsi="Cambria"/>
        </w:rPr>
        <w:br/>
      </w:r>
    </w:p>
    <w:p>
      <w:pPr>
        <w:pStyle w:val="Heading1"/>
        <w:spacing w:lineRule="auto" w:line="240"/>
        <w:rPr>
          <w:rFonts w:ascii="Cambria" w:hAnsi="Cambria"/>
        </w:rPr>
      </w:pPr>
      <w:r>
        <w:rPr>
          <w:rFonts w:ascii="Cambria" w:hAnsi="Cambria"/>
        </w:rPr>
        <w:t>Project 14: Healthcare Appointment Scheduler with Patient Records</w:t>
      </w:r>
    </w:p>
    <w:p>
      <w:pPr>
        <w:pStyle w:val="Normal"/>
        <w:spacing w:lineRule="auto" w:line="240"/>
        <w:rPr>
          <w:rFonts w:ascii="Cambria" w:hAnsi="Cambria"/>
        </w:rPr>
      </w:pPr>
      <w:r>
        <w:rPr>
          <w:rFonts w:ascii="Cambria" w:hAnsi="Cambria"/>
        </w:rPr>
        <w:t>Topic 1: Define data structures and discuss their importance in healthcare appointment scheduler with patient records.</w:t>
      </w:r>
    </w:p>
    <w:p>
      <w:pPr>
        <w:pStyle w:val="Normal"/>
        <w:spacing w:lineRule="auto" w:line="240"/>
        <w:rPr>
          <w:rFonts w:ascii="Cambria" w:hAnsi="Cambria"/>
        </w:rPr>
      </w:pPr>
      <w:r>
        <w:rPr>
          <w:rFonts w:ascii="Cambria" w:hAnsi="Cambria"/>
        </w:rPr>
        <w:t>Topic 2: Implement Linked List and Deque to manage data in the healthcare appointment scheduler with patient records.</w:t>
      </w:r>
    </w:p>
    <w:p>
      <w:pPr>
        <w:pStyle w:val="Normal"/>
        <w:spacing w:lineRule="auto" w:line="240"/>
        <w:rPr>
          <w:rFonts w:ascii="Cambria" w:hAnsi="Cambria"/>
        </w:rPr>
      </w:pPr>
      <w:r>
        <w:rPr>
          <w:rFonts w:ascii="Cambria" w:hAnsi="Cambria"/>
        </w:rPr>
        <w:t>Topic 3: Implement Array for healthcare appointment scheduler with patient records processing.</w:t>
      </w:r>
    </w:p>
    <w:p>
      <w:pPr>
        <w:pStyle w:val="Normal"/>
        <w:spacing w:lineRule="auto" w:line="240"/>
        <w:rPr>
          <w:rFonts w:ascii="Cambria" w:hAnsi="Cambria"/>
        </w:rPr>
      </w:pPr>
      <w:r>
        <w:rPr>
          <w:rFonts w:ascii="Cambria" w:hAnsi="Cambria"/>
        </w:rPr>
        <w:t>Topic 4: Create Doubly Linked List to manage a fixed number of orders in the healthcare appointment scheduler with patient records.</w:t>
      </w:r>
    </w:p>
    <w:p>
      <w:pPr>
        <w:pStyle w:val="Normal"/>
        <w:spacing w:lineRule="auto" w:line="240"/>
        <w:rPr>
          <w:rFonts w:ascii="Cambria" w:hAnsi="Cambria"/>
        </w:rPr>
      </w:pPr>
      <w:r>
        <w:rPr>
          <w:rFonts w:ascii="Cambria" w:hAnsi="Cambria"/>
        </w:rPr>
        <w:t>Topic 5: Use Stack to track data dynamically in healthcare appointment scheduler with patient records.</w:t>
      </w:r>
    </w:p>
    <w:p>
      <w:pPr>
        <w:pStyle w:val="Normal"/>
        <w:spacing w:lineRule="auto" w:line="240"/>
        <w:rPr>
          <w:rFonts w:ascii="Cambria" w:hAnsi="Cambria"/>
        </w:rPr>
      </w:pPr>
      <w:r>
        <w:rPr>
          <w:rFonts w:ascii="Cambria" w:hAnsi="Cambria"/>
        </w:rPr>
        <w:t>Topic 6: Implement a tree to represent hierarchical data in the healthcare appointment scheduler with patient records.</w:t>
      </w:r>
    </w:p>
    <w:p>
      <w:pPr>
        <w:pStyle w:val="Normal"/>
        <w:spacing w:lineRule="auto" w:line="240"/>
        <w:rPr>
          <w:rFonts w:ascii="Cambria" w:hAnsi="Cambria"/>
        </w:rPr>
      </w:pPr>
      <w:r>
        <w:rPr>
          <w:rFonts w:ascii="Cambria" w:hAnsi="Cambria"/>
        </w:rPr>
        <w:t>Topic 7: Use Bucket Sort to sort the healthcare appointment scheduler with patient records data based on priority.</w:t>
      </w:r>
    </w:p>
    <w:p>
      <w:pPr>
        <w:pStyle w:val="Normal"/>
        <w:spacing w:lineRule="auto" w:line="240"/>
        <w:rPr>
          <w:rFonts w:ascii="Cambria" w:hAnsi="Cambria"/>
        </w:rPr>
      </w:pPr>
      <w:r>
        <w:rPr>
          <w:rFonts w:ascii="Cambria" w:hAnsi="Cambria"/>
        </w:rPr>
        <w:br/>
      </w:r>
    </w:p>
    <w:p>
      <w:pPr>
        <w:pStyle w:val="Heading1"/>
        <w:spacing w:lineRule="auto" w:line="240"/>
        <w:rPr>
          <w:rFonts w:ascii="Cambria" w:hAnsi="Cambria"/>
        </w:rPr>
      </w:pPr>
      <w:r>
        <w:rPr>
          <w:rFonts w:ascii="Cambria" w:hAnsi="Cambria"/>
        </w:rPr>
        <w:t>Project 15: Fitness Tracking App with Meal and Exercise Plans</w:t>
      </w:r>
    </w:p>
    <w:p>
      <w:pPr>
        <w:pStyle w:val="Normal"/>
        <w:spacing w:lineRule="auto" w:line="240"/>
        <w:rPr>
          <w:rFonts w:ascii="Cambria" w:hAnsi="Cambria"/>
        </w:rPr>
      </w:pPr>
      <w:r>
        <w:rPr>
          <w:rFonts w:ascii="Cambria" w:hAnsi="Cambria"/>
        </w:rPr>
        <w:t>Topic 1: Define data structures and discuss their importance in fitness tracking app with meal and exercise plans.</w:t>
      </w:r>
    </w:p>
    <w:p>
      <w:pPr>
        <w:pStyle w:val="Normal"/>
        <w:spacing w:lineRule="auto" w:line="240"/>
        <w:rPr>
          <w:rFonts w:ascii="Cambria" w:hAnsi="Cambria"/>
        </w:rPr>
      </w:pPr>
      <w:r>
        <w:rPr>
          <w:rFonts w:ascii="Cambria" w:hAnsi="Cambria"/>
        </w:rPr>
        <w:t>Topic 2: Implement Array and AVL Tree to manage data in the fitness tracking app with meal and exercise plans.</w:t>
      </w:r>
    </w:p>
    <w:p>
      <w:pPr>
        <w:pStyle w:val="Normal"/>
        <w:spacing w:lineRule="auto" w:line="240"/>
        <w:rPr>
          <w:rFonts w:ascii="Cambria" w:hAnsi="Cambria"/>
        </w:rPr>
      </w:pPr>
      <w:r>
        <w:rPr>
          <w:rFonts w:ascii="Cambria" w:hAnsi="Cambria"/>
        </w:rPr>
        <w:t>Topic 3: Implement Heap for fitness tracking app with meal and exercise plans processing.</w:t>
      </w:r>
    </w:p>
    <w:p>
      <w:pPr>
        <w:pStyle w:val="Normal"/>
        <w:spacing w:lineRule="auto" w:line="240"/>
        <w:rPr>
          <w:rFonts w:ascii="Cambria" w:hAnsi="Cambria"/>
        </w:rPr>
      </w:pPr>
      <w:r>
        <w:rPr>
          <w:rFonts w:ascii="Cambria" w:hAnsi="Cambria"/>
        </w:rPr>
        <w:t>Topic 4: Create Binary Tree to manage a fixed number of orders in the fitness tracking app with meal and exercise plans.</w:t>
      </w:r>
    </w:p>
    <w:p>
      <w:pPr>
        <w:pStyle w:val="Normal"/>
        <w:spacing w:lineRule="auto" w:line="240"/>
        <w:rPr>
          <w:rFonts w:ascii="Cambria" w:hAnsi="Cambria"/>
        </w:rPr>
      </w:pPr>
      <w:r>
        <w:rPr>
          <w:rFonts w:ascii="Cambria" w:hAnsi="Cambria"/>
        </w:rPr>
        <w:t>Topic 5: Use Doubly Linked List to track data dynamically in fitness tracking app with meal and exercise plans.</w:t>
      </w:r>
    </w:p>
    <w:p>
      <w:pPr>
        <w:pStyle w:val="Normal"/>
        <w:spacing w:lineRule="auto" w:line="240"/>
        <w:rPr>
          <w:rFonts w:ascii="Cambria" w:hAnsi="Cambria"/>
        </w:rPr>
      </w:pPr>
      <w:r>
        <w:rPr>
          <w:rFonts w:ascii="Cambria" w:hAnsi="Cambria"/>
        </w:rPr>
        <w:t>Topic 6: Implement a tree to represent hierarchical data in the fitness tracking app with meal and exercise plans.</w:t>
      </w:r>
    </w:p>
    <w:p>
      <w:pPr>
        <w:pStyle w:val="Normal"/>
        <w:spacing w:lineRule="auto" w:line="240"/>
        <w:rPr>
          <w:rFonts w:ascii="Cambria" w:hAnsi="Cambria"/>
        </w:rPr>
      </w:pPr>
      <w:r>
        <w:rPr>
          <w:rFonts w:ascii="Cambria" w:hAnsi="Cambria"/>
        </w:rPr>
        <w:t>Topic 7: Use Selection Sort to sort the fitness tracking app with meal and exercise plans data based on priority.</w:t>
      </w:r>
    </w:p>
    <w:p>
      <w:pPr>
        <w:pStyle w:val="Normal"/>
        <w:spacing w:lineRule="auto" w:line="240"/>
        <w:rPr>
          <w:rFonts w:ascii="Cambria" w:hAnsi="Cambria"/>
        </w:rPr>
      </w:pPr>
      <w:r>
        <w:rPr>
          <w:rFonts w:ascii="Cambria" w:hAnsi="Cambria"/>
        </w:rPr>
        <w:br/>
      </w:r>
    </w:p>
    <w:p>
      <w:pPr>
        <w:pStyle w:val="Heading1"/>
        <w:spacing w:lineRule="auto" w:line="240"/>
        <w:rPr>
          <w:rFonts w:ascii="Cambria" w:hAnsi="Cambria"/>
        </w:rPr>
      </w:pPr>
      <w:r>
        <w:rPr>
          <w:rFonts w:ascii="Cambria" w:hAnsi="Cambria"/>
        </w:rPr>
        <w:t>Project 16: Online Learning Management System (LMS)</w:t>
      </w:r>
    </w:p>
    <w:p>
      <w:pPr>
        <w:pStyle w:val="Normal"/>
        <w:spacing w:lineRule="auto" w:line="240"/>
        <w:rPr>
          <w:rFonts w:ascii="Cambria" w:hAnsi="Cambria"/>
        </w:rPr>
      </w:pPr>
      <w:r>
        <w:rPr>
          <w:rFonts w:ascii="Cambria" w:hAnsi="Cambria"/>
        </w:rPr>
        <w:t>Topic 1: Define data structures and discuss their importance in online learning management system (lms).</w:t>
      </w:r>
    </w:p>
    <w:p>
      <w:pPr>
        <w:pStyle w:val="Normal"/>
        <w:spacing w:lineRule="auto" w:line="240"/>
        <w:rPr>
          <w:rFonts w:ascii="Cambria" w:hAnsi="Cambria"/>
        </w:rPr>
      </w:pPr>
      <w:r>
        <w:rPr>
          <w:rFonts w:ascii="Cambria" w:hAnsi="Cambria"/>
        </w:rPr>
        <w:t>Topic 2: Implement Circular Queue and Deque to manage data in the online learning management system (lms).</w:t>
      </w:r>
    </w:p>
    <w:p>
      <w:pPr>
        <w:pStyle w:val="Normal"/>
        <w:spacing w:lineRule="auto" w:line="240"/>
        <w:rPr>
          <w:rFonts w:ascii="Cambria" w:hAnsi="Cambria"/>
        </w:rPr>
      </w:pPr>
      <w:r>
        <w:rPr>
          <w:rFonts w:ascii="Cambria" w:hAnsi="Cambria"/>
        </w:rPr>
        <w:t>Topic 3: Implement Circular Queue for online learning management system (lms) processing.</w:t>
      </w:r>
    </w:p>
    <w:p>
      <w:pPr>
        <w:pStyle w:val="Normal"/>
        <w:spacing w:lineRule="auto" w:line="240"/>
        <w:rPr>
          <w:rFonts w:ascii="Cambria" w:hAnsi="Cambria"/>
        </w:rPr>
      </w:pPr>
      <w:r>
        <w:rPr>
          <w:rFonts w:ascii="Cambria" w:hAnsi="Cambria"/>
        </w:rPr>
        <w:t>Topic 4: Create Queue to manage a fixed number of orders in the online learning management system (lms).</w:t>
      </w:r>
    </w:p>
    <w:p>
      <w:pPr>
        <w:pStyle w:val="Normal"/>
        <w:spacing w:lineRule="auto" w:line="240"/>
        <w:rPr>
          <w:rFonts w:ascii="Cambria" w:hAnsi="Cambria"/>
        </w:rPr>
      </w:pPr>
      <w:r>
        <w:rPr>
          <w:rFonts w:ascii="Cambria" w:hAnsi="Cambria"/>
        </w:rPr>
        <w:t>Topic 5: Use Singly Linked List to track data dynamically in online learning management system (lms).</w:t>
      </w:r>
    </w:p>
    <w:p>
      <w:pPr>
        <w:pStyle w:val="Normal"/>
        <w:spacing w:lineRule="auto" w:line="240"/>
        <w:rPr>
          <w:rFonts w:ascii="Cambria" w:hAnsi="Cambria"/>
        </w:rPr>
      </w:pPr>
      <w:r>
        <w:rPr>
          <w:rFonts w:ascii="Cambria" w:hAnsi="Cambria"/>
        </w:rPr>
        <w:t>Topic 6: Implement a tree to represent hierarchical data in the online learning management system (lms).</w:t>
      </w:r>
    </w:p>
    <w:p>
      <w:pPr>
        <w:pStyle w:val="Normal"/>
        <w:spacing w:lineRule="auto" w:line="240"/>
        <w:rPr>
          <w:rFonts w:ascii="Cambria" w:hAnsi="Cambria"/>
        </w:rPr>
      </w:pPr>
      <w:r>
        <w:rPr>
          <w:rFonts w:ascii="Cambria" w:hAnsi="Cambria"/>
        </w:rPr>
        <w:t>Topic 7: Use Selection Sort to sort the online learning management system (lms) data based on priority.</w:t>
      </w:r>
    </w:p>
    <w:p>
      <w:pPr>
        <w:pStyle w:val="Normal"/>
        <w:spacing w:lineRule="auto" w:line="240"/>
        <w:rPr>
          <w:rFonts w:ascii="Cambria" w:hAnsi="Cambria"/>
        </w:rPr>
      </w:pPr>
      <w:r>
        <w:rPr>
          <w:rFonts w:ascii="Cambria" w:hAnsi="Cambria"/>
        </w:rPr>
        <w:br/>
      </w:r>
    </w:p>
    <w:p>
      <w:pPr>
        <w:pStyle w:val="Heading1"/>
        <w:spacing w:lineRule="auto" w:line="240"/>
        <w:rPr>
          <w:rFonts w:ascii="Cambria" w:hAnsi="Cambria"/>
        </w:rPr>
      </w:pPr>
      <w:r>
        <w:rPr>
          <w:rFonts w:ascii="Cambria" w:hAnsi="Cambria"/>
        </w:rPr>
        <w:t>Project 17: Construction Project Management Tool</w:t>
      </w:r>
    </w:p>
    <w:p>
      <w:pPr>
        <w:pStyle w:val="Normal"/>
        <w:spacing w:lineRule="auto" w:line="240"/>
        <w:rPr>
          <w:rFonts w:ascii="Cambria" w:hAnsi="Cambria"/>
        </w:rPr>
      </w:pPr>
      <w:r>
        <w:rPr>
          <w:rFonts w:ascii="Cambria" w:hAnsi="Cambria"/>
        </w:rPr>
        <w:t>Topic 1: Define data structures and discuss their importance in construction project management tool.</w:t>
      </w:r>
    </w:p>
    <w:p>
      <w:pPr>
        <w:pStyle w:val="Normal"/>
        <w:spacing w:lineRule="auto" w:line="240"/>
        <w:rPr>
          <w:rFonts w:ascii="Cambria" w:hAnsi="Cambria"/>
        </w:rPr>
      </w:pPr>
      <w:r>
        <w:rPr>
          <w:rFonts w:ascii="Cambria" w:hAnsi="Cambria"/>
        </w:rPr>
        <w:t>Topic 2: Implement Queue and Circular Queue to manage data in the construction project management tool.</w:t>
      </w:r>
    </w:p>
    <w:p>
      <w:pPr>
        <w:pStyle w:val="Normal"/>
        <w:spacing w:lineRule="auto" w:line="240"/>
        <w:rPr>
          <w:rFonts w:ascii="Cambria" w:hAnsi="Cambria"/>
        </w:rPr>
      </w:pPr>
      <w:r>
        <w:rPr>
          <w:rFonts w:ascii="Cambria" w:hAnsi="Cambria"/>
        </w:rPr>
        <w:t>Topic 3: Implement Singly Linked List for construction project management tool processing.</w:t>
      </w:r>
    </w:p>
    <w:p>
      <w:pPr>
        <w:pStyle w:val="Normal"/>
        <w:spacing w:lineRule="auto" w:line="240"/>
        <w:rPr>
          <w:rFonts w:ascii="Cambria" w:hAnsi="Cambria"/>
        </w:rPr>
      </w:pPr>
      <w:r>
        <w:rPr>
          <w:rFonts w:ascii="Cambria" w:hAnsi="Cambria"/>
        </w:rPr>
        <w:t>Topic 4: Create Circular Queue to manage a fixed number of orders in the construction project management tool.</w:t>
      </w:r>
    </w:p>
    <w:p>
      <w:pPr>
        <w:pStyle w:val="Normal"/>
        <w:spacing w:lineRule="auto" w:line="240"/>
        <w:rPr>
          <w:rFonts w:ascii="Cambria" w:hAnsi="Cambria"/>
        </w:rPr>
      </w:pPr>
      <w:r>
        <w:rPr>
          <w:rFonts w:ascii="Cambria" w:hAnsi="Cambria"/>
        </w:rPr>
        <w:t>Topic 5: Use AVL Tree to track data dynamically in construction project management tool.</w:t>
      </w:r>
    </w:p>
    <w:p>
      <w:pPr>
        <w:pStyle w:val="Normal"/>
        <w:spacing w:lineRule="auto" w:line="240"/>
        <w:rPr>
          <w:rFonts w:ascii="Cambria" w:hAnsi="Cambria"/>
        </w:rPr>
      </w:pPr>
      <w:r>
        <w:rPr>
          <w:rFonts w:ascii="Cambria" w:hAnsi="Cambria"/>
        </w:rPr>
        <w:t>Topic 6: Implement a tree to represent hierarchical data in the construction project management tool.</w:t>
      </w:r>
    </w:p>
    <w:p>
      <w:pPr>
        <w:pStyle w:val="Normal"/>
        <w:spacing w:lineRule="auto" w:line="240"/>
        <w:rPr>
          <w:rFonts w:ascii="Cambria" w:hAnsi="Cambria"/>
        </w:rPr>
      </w:pPr>
      <w:r>
        <w:rPr>
          <w:rFonts w:ascii="Cambria" w:hAnsi="Cambria"/>
        </w:rPr>
        <w:t>Topic 7: Use Counting Sort to sort the construction project management tool data based on priority.</w:t>
      </w:r>
    </w:p>
    <w:p>
      <w:pPr>
        <w:pStyle w:val="Normal"/>
        <w:spacing w:lineRule="auto" w:line="240"/>
        <w:rPr>
          <w:rFonts w:ascii="Cambria" w:hAnsi="Cambria"/>
        </w:rPr>
      </w:pPr>
      <w:r>
        <w:rPr>
          <w:rFonts w:ascii="Cambria" w:hAnsi="Cambria"/>
        </w:rPr>
        <w:br/>
      </w:r>
    </w:p>
    <w:p>
      <w:pPr>
        <w:pStyle w:val="Heading1"/>
        <w:spacing w:lineRule="auto" w:line="240"/>
        <w:rPr>
          <w:rFonts w:ascii="Cambria" w:hAnsi="Cambria"/>
        </w:rPr>
      </w:pPr>
      <w:r>
        <w:rPr>
          <w:rFonts w:ascii="Cambria" w:hAnsi="Cambria"/>
        </w:rPr>
        <w:t>Project 18: Delivery Management System for E-commerce</w:t>
      </w:r>
    </w:p>
    <w:p>
      <w:pPr>
        <w:pStyle w:val="Normal"/>
        <w:spacing w:lineRule="auto" w:line="240"/>
        <w:rPr>
          <w:rFonts w:ascii="Cambria" w:hAnsi="Cambria"/>
        </w:rPr>
      </w:pPr>
      <w:r>
        <w:rPr>
          <w:rFonts w:ascii="Cambria" w:hAnsi="Cambria"/>
        </w:rPr>
        <w:t>Topic 1: Define data structures and discuss their importance in delivery management system for e-commerce.</w:t>
      </w:r>
    </w:p>
    <w:p>
      <w:pPr>
        <w:pStyle w:val="Normal"/>
        <w:spacing w:lineRule="auto" w:line="240"/>
        <w:rPr>
          <w:rFonts w:ascii="Cambria" w:hAnsi="Cambria"/>
        </w:rPr>
      </w:pPr>
      <w:r>
        <w:rPr>
          <w:rFonts w:ascii="Cambria" w:hAnsi="Cambria"/>
        </w:rPr>
        <w:t>Topic 2: Implement Queue and Deque to manage data in the delivery management system for e-commerce.</w:t>
      </w:r>
    </w:p>
    <w:p>
      <w:pPr>
        <w:pStyle w:val="Normal"/>
        <w:spacing w:lineRule="auto" w:line="240"/>
        <w:rPr>
          <w:rFonts w:ascii="Cambria" w:hAnsi="Cambria"/>
        </w:rPr>
      </w:pPr>
      <w:r>
        <w:rPr>
          <w:rFonts w:ascii="Cambria" w:hAnsi="Cambria"/>
        </w:rPr>
        <w:t>Topic 3: Implement Binary Search Tree (BST) for delivery management system for e-commerce processing.</w:t>
      </w:r>
    </w:p>
    <w:p>
      <w:pPr>
        <w:pStyle w:val="Normal"/>
        <w:spacing w:lineRule="auto" w:line="240"/>
        <w:rPr>
          <w:rFonts w:ascii="Cambria" w:hAnsi="Cambria"/>
        </w:rPr>
      </w:pPr>
      <w:r>
        <w:rPr>
          <w:rFonts w:ascii="Cambria" w:hAnsi="Cambria"/>
        </w:rPr>
        <w:t>Topic 4: Create Circular Linked List to manage a fixed number of orders in the delivery management system for e-commerce.</w:t>
      </w:r>
    </w:p>
    <w:p>
      <w:pPr>
        <w:pStyle w:val="Normal"/>
        <w:spacing w:lineRule="auto" w:line="240"/>
        <w:rPr>
          <w:rFonts w:ascii="Cambria" w:hAnsi="Cambria"/>
        </w:rPr>
      </w:pPr>
      <w:r>
        <w:rPr>
          <w:rFonts w:ascii="Cambria" w:hAnsi="Cambria"/>
        </w:rPr>
        <w:t>Topic 5: Use Stack to track data dynamically in delivery management system for e-commerce.</w:t>
      </w:r>
    </w:p>
    <w:p>
      <w:pPr>
        <w:pStyle w:val="Normal"/>
        <w:spacing w:lineRule="auto" w:line="240"/>
        <w:rPr>
          <w:rFonts w:ascii="Cambria" w:hAnsi="Cambria"/>
        </w:rPr>
      </w:pPr>
      <w:r>
        <w:rPr>
          <w:rFonts w:ascii="Cambria" w:hAnsi="Cambria"/>
        </w:rPr>
        <w:t>Topic 6: Implement a tree to represent hierarchical data in the delivery management system for e-commerce.</w:t>
      </w:r>
    </w:p>
    <w:p>
      <w:pPr>
        <w:pStyle w:val="Normal"/>
        <w:spacing w:lineRule="auto" w:line="240"/>
        <w:rPr>
          <w:rFonts w:ascii="Cambria" w:hAnsi="Cambria"/>
        </w:rPr>
      </w:pPr>
      <w:r>
        <w:rPr>
          <w:rFonts w:ascii="Cambria" w:hAnsi="Cambria"/>
        </w:rPr>
        <w:t>Topic 7: Use Merge Sort to sort the delivery management system for e-commerce data based on priority.</w:t>
      </w:r>
    </w:p>
    <w:p>
      <w:pPr>
        <w:pStyle w:val="Normal"/>
        <w:spacing w:lineRule="auto" w:line="240"/>
        <w:rPr>
          <w:rFonts w:ascii="Cambria" w:hAnsi="Cambria"/>
        </w:rPr>
      </w:pPr>
      <w:r>
        <w:rPr>
          <w:rFonts w:ascii="Cambria" w:hAnsi="Cambria"/>
        </w:rPr>
        <w:br/>
      </w:r>
    </w:p>
    <w:p>
      <w:pPr>
        <w:pStyle w:val="Heading1"/>
        <w:spacing w:lineRule="auto" w:line="240"/>
        <w:rPr>
          <w:rFonts w:ascii="Cambria" w:hAnsi="Cambria"/>
        </w:rPr>
      </w:pPr>
      <w:r>
        <w:rPr>
          <w:rFonts w:ascii="Cambria" w:hAnsi="Cambria"/>
        </w:rPr>
        <w:t>Project 19: Digital Payment Gateway for Online Shopping</w:t>
      </w:r>
    </w:p>
    <w:p>
      <w:pPr>
        <w:pStyle w:val="Normal"/>
        <w:spacing w:lineRule="auto" w:line="240"/>
        <w:rPr>
          <w:rFonts w:ascii="Cambria" w:hAnsi="Cambria"/>
        </w:rPr>
      </w:pPr>
      <w:r>
        <w:rPr>
          <w:rFonts w:ascii="Cambria" w:hAnsi="Cambria"/>
        </w:rPr>
        <w:t>Topic 1: Define data structures and discuss their importance in digital payment gateway for online shopping.</w:t>
      </w:r>
    </w:p>
    <w:p>
      <w:pPr>
        <w:pStyle w:val="Normal"/>
        <w:spacing w:lineRule="auto" w:line="240"/>
        <w:rPr>
          <w:rFonts w:ascii="Cambria" w:hAnsi="Cambria"/>
        </w:rPr>
      </w:pPr>
      <w:r>
        <w:rPr>
          <w:rFonts w:ascii="Cambria" w:hAnsi="Cambria"/>
        </w:rPr>
        <w:t>Topic 2: Implement Doubly Linked List and Singly Linked List to manage data in the digital payment gateway for online shopping.</w:t>
      </w:r>
    </w:p>
    <w:p>
      <w:pPr>
        <w:pStyle w:val="Normal"/>
        <w:spacing w:lineRule="auto" w:line="240"/>
        <w:rPr>
          <w:rFonts w:ascii="Cambria" w:hAnsi="Cambria"/>
        </w:rPr>
      </w:pPr>
      <w:r>
        <w:rPr>
          <w:rFonts w:ascii="Cambria" w:hAnsi="Cambria"/>
        </w:rPr>
        <w:t>Topic 3: Implement Singly Linked List for digital payment gateway for online shopping processing.</w:t>
      </w:r>
    </w:p>
    <w:p>
      <w:pPr>
        <w:pStyle w:val="Normal"/>
        <w:spacing w:lineRule="auto" w:line="240"/>
        <w:rPr>
          <w:rFonts w:ascii="Cambria" w:hAnsi="Cambria"/>
        </w:rPr>
      </w:pPr>
      <w:r>
        <w:rPr>
          <w:rFonts w:ascii="Cambria" w:hAnsi="Cambria"/>
        </w:rPr>
        <w:t>Topic 4: Create Circular Queue to manage a fixed number of orders in the digital payment gateway for online shopping.</w:t>
      </w:r>
    </w:p>
    <w:p>
      <w:pPr>
        <w:pStyle w:val="Normal"/>
        <w:spacing w:lineRule="auto" w:line="240"/>
        <w:rPr>
          <w:rFonts w:ascii="Cambria" w:hAnsi="Cambria"/>
        </w:rPr>
      </w:pPr>
      <w:r>
        <w:rPr>
          <w:rFonts w:ascii="Cambria" w:hAnsi="Cambria"/>
        </w:rPr>
        <w:t>Topic 5: Use Circular Linked List to track data dynamically in digital payment gateway for online shopping.</w:t>
      </w:r>
    </w:p>
    <w:p>
      <w:pPr>
        <w:pStyle w:val="Normal"/>
        <w:spacing w:lineRule="auto" w:line="240"/>
        <w:rPr>
          <w:rFonts w:ascii="Cambria" w:hAnsi="Cambria"/>
        </w:rPr>
      </w:pPr>
      <w:r>
        <w:rPr>
          <w:rFonts w:ascii="Cambria" w:hAnsi="Cambria"/>
        </w:rPr>
        <w:t>Topic 6: Implement a tree to represent hierarchical data in the digital payment gateway for online shopping.</w:t>
      </w:r>
    </w:p>
    <w:p>
      <w:pPr>
        <w:pStyle w:val="Normal"/>
        <w:spacing w:lineRule="auto" w:line="240"/>
        <w:rPr>
          <w:rFonts w:ascii="Cambria" w:hAnsi="Cambria"/>
        </w:rPr>
      </w:pPr>
      <w:r>
        <w:rPr>
          <w:rFonts w:ascii="Cambria" w:hAnsi="Cambria"/>
        </w:rPr>
        <w:t>Topic 7: Use Merge Sort to sort the digital payment gateway for online shopping data based on priority.</w:t>
      </w:r>
    </w:p>
    <w:p>
      <w:pPr>
        <w:pStyle w:val="Normal"/>
        <w:spacing w:lineRule="auto" w:line="240"/>
        <w:rPr>
          <w:rFonts w:ascii="Cambria" w:hAnsi="Cambria"/>
        </w:rPr>
      </w:pPr>
      <w:r>
        <w:rPr>
          <w:rFonts w:ascii="Cambria" w:hAnsi="Cambria"/>
        </w:rPr>
        <w:br/>
      </w:r>
    </w:p>
    <w:p>
      <w:pPr>
        <w:pStyle w:val="Heading1"/>
        <w:spacing w:lineRule="auto" w:line="240"/>
        <w:rPr>
          <w:rFonts w:ascii="Cambria" w:hAnsi="Cambria"/>
        </w:rPr>
      </w:pPr>
      <w:r>
        <w:rPr>
          <w:rFonts w:ascii="Cambria" w:hAnsi="Cambria"/>
        </w:rPr>
        <w:t>Project 20: Tourism and Travel Booking System</w:t>
      </w:r>
    </w:p>
    <w:p>
      <w:pPr>
        <w:pStyle w:val="Normal"/>
        <w:spacing w:lineRule="auto" w:line="240"/>
        <w:rPr>
          <w:rFonts w:ascii="Cambria" w:hAnsi="Cambria"/>
        </w:rPr>
      </w:pPr>
      <w:r>
        <w:rPr>
          <w:rFonts w:ascii="Cambria" w:hAnsi="Cambria"/>
        </w:rPr>
        <w:t>Topic 1: Define data structures and discuss their importance in tourism and travel booking system.</w:t>
      </w:r>
    </w:p>
    <w:p>
      <w:pPr>
        <w:pStyle w:val="Normal"/>
        <w:spacing w:lineRule="auto" w:line="240"/>
        <w:rPr>
          <w:rFonts w:ascii="Cambria" w:hAnsi="Cambria"/>
        </w:rPr>
      </w:pPr>
      <w:r>
        <w:rPr>
          <w:rFonts w:ascii="Cambria" w:hAnsi="Cambria"/>
        </w:rPr>
        <w:t>Topic 2: Implement Stack and Binary Tree to manage data in the tourism and travel booking system.</w:t>
      </w:r>
    </w:p>
    <w:p>
      <w:pPr>
        <w:pStyle w:val="Normal"/>
        <w:spacing w:lineRule="auto" w:line="240"/>
        <w:rPr>
          <w:rFonts w:ascii="Cambria" w:hAnsi="Cambria"/>
        </w:rPr>
      </w:pPr>
      <w:r>
        <w:rPr>
          <w:rFonts w:ascii="Cambria" w:hAnsi="Cambria"/>
        </w:rPr>
        <w:t>Topic 3: Implement Circular Queue for tourism and travel booking system processing.</w:t>
      </w:r>
    </w:p>
    <w:p>
      <w:pPr>
        <w:pStyle w:val="Normal"/>
        <w:spacing w:lineRule="auto" w:line="240"/>
        <w:rPr>
          <w:rFonts w:ascii="Cambria" w:hAnsi="Cambria"/>
        </w:rPr>
      </w:pPr>
      <w:r>
        <w:rPr>
          <w:rFonts w:ascii="Cambria" w:hAnsi="Cambria"/>
        </w:rPr>
        <w:t>Topic 4: Create Linked List to manage a fixed number of orders in the tourism and travel booking system.</w:t>
      </w:r>
    </w:p>
    <w:p>
      <w:pPr>
        <w:pStyle w:val="Normal"/>
        <w:spacing w:lineRule="auto" w:line="240"/>
        <w:rPr>
          <w:rFonts w:ascii="Cambria" w:hAnsi="Cambria"/>
        </w:rPr>
      </w:pPr>
      <w:r>
        <w:rPr>
          <w:rFonts w:ascii="Cambria" w:hAnsi="Cambria"/>
        </w:rPr>
        <w:t>Topic 5: Use Stack to track data dynamically in tourism and travel booking system.</w:t>
      </w:r>
    </w:p>
    <w:p>
      <w:pPr>
        <w:pStyle w:val="Normal"/>
        <w:spacing w:lineRule="auto" w:line="240"/>
        <w:rPr>
          <w:rFonts w:ascii="Cambria" w:hAnsi="Cambria"/>
        </w:rPr>
      </w:pPr>
      <w:r>
        <w:rPr>
          <w:rFonts w:ascii="Cambria" w:hAnsi="Cambria"/>
        </w:rPr>
        <w:t>Topic 6: Implement a tree to represent hierarchical data in the tourism and travel booking system.</w:t>
      </w:r>
    </w:p>
    <w:p>
      <w:pPr>
        <w:pStyle w:val="Normal"/>
        <w:spacing w:lineRule="auto" w:line="240"/>
        <w:rPr>
          <w:rFonts w:ascii="Cambria" w:hAnsi="Cambria"/>
        </w:rPr>
      </w:pPr>
      <w:r>
        <w:rPr>
          <w:rFonts w:ascii="Cambria" w:hAnsi="Cambria"/>
        </w:rPr>
        <w:t>Topic 7: Use Bucket Sort to sort the tourism and travel booking system data based on priority.</w:t>
      </w:r>
    </w:p>
    <w:p>
      <w:pPr>
        <w:pStyle w:val="Normal"/>
        <w:spacing w:lineRule="auto" w:line="240"/>
        <w:rPr>
          <w:rFonts w:ascii="Cambria" w:hAnsi="Cambria"/>
        </w:rPr>
      </w:pPr>
      <w:r>
        <w:rPr>
          <w:rFonts w:ascii="Cambria" w:hAnsi="Cambria"/>
        </w:rPr>
        <w:br/>
      </w:r>
    </w:p>
    <w:p>
      <w:pPr>
        <w:pStyle w:val="Heading1"/>
        <w:spacing w:lineRule="auto" w:line="240"/>
        <w:rPr>
          <w:rFonts w:ascii="Cambria" w:hAnsi="Cambria"/>
        </w:rPr>
      </w:pPr>
      <w:r>
        <w:rPr>
          <w:rFonts w:ascii="Cambria" w:hAnsi="Cambria"/>
        </w:rPr>
        <w:t>Project 21: Telemedicine Platform for Remote Consultations</w:t>
      </w:r>
    </w:p>
    <w:p>
      <w:pPr>
        <w:pStyle w:val="Normal"/>
        <w:spacing w:lineRule="auto" w:line="240"/>
        <w:rPr>
          <w:rFonts w:ascii="Cambria" w:hAnsi="Cambria"/>
        </w:rPr>
      </w:pPr>
      <w:r>
        <w:rPr>
          <w:rFonts w:ascii="Cambria" w:hAnsi="Cambria"/>
        </w:rPr>
        <w:t>Topic 1: Define data structures and discuss their importance in telemedicine platform for remote consultations.</w:t>
      </w:r>
    </w:p>
    <w:p>
      <w:pPr>
        <w:pStyle w:val="Normal"/>
        <w:spacing w:lineRule="auto" w:line="240"/>
        <w:rPr>
          <w:rFonts w:ascii="Cambria" w:hAnsi="Cambria"/>
        </w:rPr>
      </w:pPr>
      <w:r>
        <w:rPr>
          <w:rFonts w:ascii="Cambria" w:hAnsi="Cambria"/>
        </w:rPr>
        <w:t>Topic 2: Implement Deque and Deque to manage data in the telemedicine platform for remote consultations.</w:t>
      </w:r>
    </w:p>
    <w:p>
      <w:pPr>
        <w:pStyle w:val="Normal"/>
        <w:spacing w:lineRule="auto" w:line="240"/>
        <w:rPr>
          <w:rFonts w:ascii="Cambria" w:hAnsi="Cambria"/>
        </w:rPr>
      </w:pPr>
      <w:r>
        <w:rPr>
          <w:rFonts w:ascii="Cambria" w:hAnsi="Cambria"/>
        </w:rPr>
        <w:t>Topic 3: Implement Binary Search Tree (BST) for telemedicine platform for remote consultations processing.</w:t>
      </w:r>
    </w:p>
    <w:p>
      <w:pPr>
        <w:pStyle w:val="Normal"/>
        <w:spacing w:lineRule="auto" w:line="240"/>
        <w:rPr>
          <w:rFonts w:ascii="Cambria" w:hAnsi="Cambria"/>
        </w:rPr>
      </w:pPr>
      <w:r>
        <w:rPr>
          <w:rFonts w:ascii="Cambria" w:hAnsi="Cambria"/>
        </w:rPr>
        <w:t>Topic 4: Create Circular Queue to manage a fixed number of orders in the telemedicine platform for remote consultations.</w:t>
      </w:r>
    </w:p>
    <w:p>
      <w:pPr>
        <w:pStyle w:val="Normal"/>
        <w:spacing w:lineRule="auto" w:line="240"/>
        <w:rPr>
          <w:rFonts w:ascii="Cambria" w:hAnsi="Cambria"/>
        </w:rPr>
      </w:pPr>
      <w:r>
        <w:rPr>
          <w:rFonts w:ascii="Cambria" w:hAnsi="Cambria"/>
        </w:rPr>
        <w:t>Topic 5: Use Deque to track data dynamically in telemedicine platform for remote consultations.</w:t>
      </w:r>
    </w:p>
    <w:p>
      <w:pPr>
        <w:pStyle w:val="Normal"/>
        <w:spacing w:lineRule="auto" w:line="240"/>
        <w:rPr>
          <w:rFonts w:ascii="Cambria" w:hAnsi="Cambria"/>
        </w:rPr>
      </w:pPr>
      <w:r>
        <w:rPr>
          <w:rFonts w:ascii="Cambria" w:hAnsi="Cambria"/>
        </w:rPr>
        <w:t>Topic 6: Implement a tree to represent hierarchical data in the telemedicine platform for remote consultations.</w:t>
      </w:r>
    </w:p>
    <w:p>
      <w:pPr>
        <w:pStyle w:val="Normal"/>
        <w:spacing w:lineRule="auto" w:line="240"/>
        <w:rPr>
          <w:rFonts w:ascii="Cambria" w:hAnsi="Cambria"/>
        </w:rPr>
      </w:pPr>
      <w:r>
        <w:rPr>
          <w:rFonts w:ascii="Cambria" w:hAnsi="Cambria"/>
        </w:rPr>
        <w:t>Topic 7: Use Selection Sort to sort the telemedicine platform for remote consultations data based on priority.</w:t>
      </w:r>
    </w:p>
    <w:p>
      <w:pPr>
        <w:pStyle w:val="Normal"/>
        <w:spacing w:lineRule="auto" w:line="240"/>
        <w:rPr>
          <w:rFonts w:ascii="Cambria" w:hAnsi="Cambria"/>
        </w:rPr>
      </w:pPr>
      <w:r>
        <w:rPr>
          <w:rFonts w:ascii="Cambria" w:hAnsi="Cambria"/>
        </w:rPr>
        <w:br/>
      </w:r>
    </w:p>
    <w:p>
      <w:pPr>
        <w:pStyle w:val="Heading1"/>
        <w:spacing w:lineRule="auto" w:line="240"/>
        <w:rPr>
          <w:rFonts w:ascii="Cambria" w:hAnsi="Cambria"/>
        </w:rPr>
      </w:pPr>
      <w:r>
        <w:rPr>
          <w:rFonts w:ascii="Cambria" w:hAnsi="Cambria"/>
        </w:rPr>
        <w:t>Project 22: Real Estate Property Management System</w:t>
      </w:r>
    </w:p>
    <w:p>
      <w:pPr>
        <w:pStyle w:val="Normal"/>
        <w:spacing w:lineRule="auto" w:line="240"/>
        <w:rPr>
          <w:rFonts w:ascii="Cambria" w:hAnsi="Cambria"/>
        </w:rPr>
      </w:pPr>
      <w:r>
        <w:rPr>
          <w:rFonts w:ascii="Cambria" w:hAnsi="Cambria"/>
        </w:rPr>
        <w:t>Topic 1: Define data structures and discuss their importance in real estate property management system.</w:t>
      </w:r>
    </w:p>
    <w:p>
      <w:pPr>
        <w:pStyle w:val="Normal"/>
        <w:spacing w:lineRule="auto" w:line="240"/>
        <w:rPr>
          <w:rFonts w:ascii="Cambria" w:hAnsi="Cambria"/>
        </w:rPr>
      </w:pPr>
      <w:r>
        <w:rPr>
          <w:rFonts w:ascii="Cambria" w:hAnsi="Cambria"/>
        </w:rPr>
        <w:t>Topic 2: Implement Queue and Circular Queue to manage data in the real estate property management system.</w:t>
      </w:r>
    </w:p>
    <w:p>
      <w:pPr>
        <w:pStyle w:val="Normal"/>
        <w:spacing w:lineRule="auto" w:line="240"/>
        <w:rPr>
          <w:rFonts w:ascii="Cambria" w:hAnsi="Cambria"/>
        </w:rPr>
      </w:pPr>
      <w:r>
        <w:rPr>
          <w:rFonts w:ascii="Cambria" w:hAnsi="Cambria"/>
        </w:rPr>
        <w:t>Topic 3: Implement Queue for real estate property management system processing.</w:t>
      </w:r>
    </w:p>
    <w:p>
      <w:pPr>
        <w:pStyle w:val="Normal"/>
        <w:spacing w:lineRule="auto" w:line="240"/>
        <w:rPr>
          <w:rFonts w:ascii="Cambria" w:hAnsi="Cambria"/>
        </w:rPr>
      </w:pPr>
      <w:r>
        <w:rPr>
          <w:rFonts w:ascii="Cambria" w:hAnsi="Cambria"/>
        </w:rPr>
        <w:t>Topic 4: Create Binary Tree to manage a fixed number of orders in the real estate property management system.</w:t>
      </w:r>
    </w:p>
    <w:p>
      <w:pPr>
        <w:pStyle w:val="Normal"/>
        <w:spacing w:lineRule="auto" w:line="240"/>
        <w:rPr>
          <w:rFonts w:ascii="Cambria" w:hAnsi="Cambria"/>
        </w:rPr>
      </w:pPr>
      <w:r>
        <w:rPr>
          <w:rFonts w:ascii="Cambria" w:hAnsi="Cambria"/>
        </w:rPr>
        <w:t>Topic 5: Use Circular Linked List to track data dynamically in real estate property management system.</w:t>
      </w:r>
    </w:p>
    <w:p>
      <w:pPr>
        <w:pStyle w:val="Normal"/>
        <w:spacing w:lineRule="auto" w:line="240"/>
        <w:rPr>
          <w:rFonts w:ascii="Cambria" w:hAnsi="Cambria"/>
        </w:rPr>
      </w:pPr>
      <w:r>
        <w:rPr>
          <w:rFonts w:ascii="Cambria" w:hAnsi="Cambria"/>
        </w:rPr>
        <w:t>Topic 6: Implement a tree to represent hierarchical data in the real estate property management system.</w:t>
      </w:r>
    </w:p>
    <w:p>
      <w:pPr>
        <w:pStyle w:val="Normal"/>
        <w:spacing w:lineRule="auto" w:line="240"/>
        <w:rPr>
          <w:rFonts w:ascii="Cambria" w:hAnsi="Cambria"/>
        </w:rPr>
      </w:pPr>
      <w:r>
        <w:rPr>
          <w:rFonts w:ascii="Cambria" w:hAnsi="Cambria"/>
        </w:rPr>
        <w:t>Topic 7: Use Insertion Sort to sort the real estate property management system data based on priority.</w:t>
      </w:r>
    </w:p>
    <w:p>
      <w:pPr>
        <w:pStyle w:val="Normal"/>
        <w:spacing w:lineRule="auto" w:line="240"/>
        <w:rPr>
          <w:rFonts w:ascii="Cambria" w:hAnsi="Cambria"/>
        </w:rPr>
      </w:pPr>
      <w:r>
        <w:rPr>
          <w:rFonts w:ascii="Cambria" w:hAnsi="Cambria"/>
        </w:rPr>
        <w:br/>
      </w:r>
    </w:p>
    <w:p>
      <w:pPr>
        <w:pStyle w:val="Heading1"/>
        <w:spacing w:lineRule="auto" w:line="240"/>
        <w:rPr>
          <w:rFonts w:ascii="Cambria" w:hAnsi="Cambria"/>
        </w:rPr>
      </w:pPr>
      <w:r>
        <w:rPr>
          <w:rFonts w:ascii="Cambria" w:hAnsi="Cambria"/>
        </w:rPr>
        <w:t>Project 23: Online Marketplace for Handmade Goods</w:t>
      </w:r>
    </w:p>
    <w:p>
      <w:pPr>
        <w:pStyle w:val="Normal"/>
        <w:spacing w:lineRule="auto" w:line="240"/>
        <w:rPr>
          <w:rFonts w:ascii="Cambria" w:hAnsi="Cambria"/>
        </w:rPr>
      </w:pPr>
      <w:r>
        <w:rPr>
          <w:rFonts w:ascii="Cambria" w:hAnsi="Cambria"/>
        </w:rPr>
        <w:t>Topic 1: Define data structures and discuss their importance in online marketplace for handmade goods.</w:t>
      </w:r>
    </w:p>
    <w:p>
      <w:pPr>
        <w:pStyle w:val="Normal"/>
        <w:spacing w:lineRule="auto" w:line="240"/>
        <w:rPr>
          <w:rFonts w:ascii="Cambria" w:hAnsi="Cambria"/>
        </w:rPr>
      </w:pPr>
      <w:r>
        <w:rPr>
          <w:rFonts w:ascii="Cambria" w:hAnsi="Cambria"/>
        </w:rPr>
        <w:t>Topic 2: Implement Deque and Queue to manage data in the online marketplace for handmade goods.</w:t>
      </w:r>
    </w:p>
    <w:p>
      <w:pPr>
        <w:pStyle w:val="Normal"/>
        <w:spacing w:lineRule="auto" w:line="240"/>
        <w:rPr>
          <w:rFonts w:ascii="Cambria" w:hAnsi="Cambria"/>
        </w:rPr>
      </w:pPr>
      <w:r>
        <w:rPr>
          <w:rFonts w:ascii="Cambria" w:hAnsi="Cambria"/>
        </w:rPr>
        <w:t>Topic 3: Implement AVL Tree for online marketplace for handmade goods processing.</w:t>
      </w:r>
    </w:p>
    <w:p>
      <w:pPr>
        <w:pStyle w:val="Normal"/>
        <w:spacing w:lineRule="auto" w:line="240"/>
        <w:rPr>
          <w:rFonts w:ascii="Cambria" w:hAnsi="Cambria"/>
        </w:rPr>
      </w:pPr>
      <w:r>
        <w:rPr>
          <w:rFonts w:ascii="Cambria" w:hAnsi="Cambria"/>
        </w:rPr>
        <w:t>Topic 4: Create Circular Queue to manage a fixed number of orders in the online marketplace for handmade goods.</w:t>
      </w:r>
    </w:p>
    <w:p>
      <w:pPr>
        <w:pStyle w:val="Normal"/>
        <w:spacing w:lineRule="auto" w:line="240"/>
        <w:rPr>
          <w:rFonts w:ascii="Cambria" w:hAnsi="Cambria"/>
        </w:rPr>
      </w:pPr>
      <w:r>
        <w:rPr>
          <w:rFonts w:ascii="Cambria" w:hAnsi="Cambria"/>
        </w:rPr>
        <w:t>Topic 5: Use Queue to track data dynamically in online marketplace for handmade goods.</w:t>
      </w:r>
    </w:p>
    <w:p>
      <w:pPr>
        <w:pStyle w:val="Normal"/>
        <w:spacing w:lineRule="auto" w:line="240"/>
        <w:rPr>
          <w:rFonts w:ascii="Cambria" w:hAnsi="Cambria"/>
        </w:rPr>
      </w:pPr>
      <w:r>
        <w:rPr>
          <w:rFonts w:ascii="Cambria" w:hAnsi="Cambria"/>
        </w:rPr>
        <w:t>Topic 6: Implement a tree to represent hierarchical data in the online marketplace for handmade goods.</w:t>
      </w:r>
    </w:p>
    <w:p>
      <w:pPr>
        <w:pStyle w:val="Normal"/>
        <w:spacing w:lineRule="auto" w:line="240"/>
        <w:rPr>
          <w:rFonts w:ascii="Cambria" w:hAnsi="Cambria"/>
        </w:rPr>
      </w:pPr>
      <w:r>
        <w:rPr>
          <w:rFonts w:ascii="Cambria" w:hAnsi="Cambria"/>
        </w:rPr>
        <w:t>Topic 7: Use Radix Sort to sort the online marketplace for handmade goods data based on priority.</w:t>
      </w:r>
    </w:p>
    <w:p>
      <w:pPr>
        <w:pStyle w:val="Normal"/>
        <w:spacing w:lineRule="auto" w:line="240"/>
        <w:rPr>
          <w:rFonts w:ascii="Cambria" w:hAnsi="Cambria"/>
        </w:rPr>
      </w:pPr>
      <w:r>
        <w:rPr>
          <w:rFonts w:ascii="Cambria" w:hAnsi="Cambria"/>
        </w:rPr>
        <w:br/>
      </w:r>
    </w:p>
    <w:p>
      <w:pPr>
        <w:pStyle w:val="Heading1"/>
        <w:spacing w:lineRule="auto" w:line="240"/>
        <w:rPr>
          <w:rFonts w:ascii="Cambria" w:hAnsi="Cambria"/>
        </w:rPr>
      </w:pPr>
      <w:r>
        <w:rPr>
          <w:rFonts w:ascii="Cambria" w:hAnsi="Cambria"/>
        </w:rPr>
        <w:t>Project 24: Online Car Rental System</w:t>
      </w:r>
    </w:p>
    <w:p>
      <w:pPr>
        <w:pStyle w:val="Normal"/>
        <w:spacing w:lineRule="auto" w:line="240"/>
        <w:rPr>
          <w:rFonts w:ascii="Cambria" w:hAnsi="Cambria"/>
        </w:rPr>
      </w:pPr>
      <w:r>
        <w:rPr>
          <w:rFonts w:ascii="Cambria" w:hAnsi="Cambria"/>
        </w:rPr>
        <w:t>Topic 1: Define data structures and discuss their importance in online car rental system.</w:t>
      </w:r>
    </w:p>
    <w:p>
      <w:pPr>
        <w:pStyle w:val="Normal"/>
        <w:spacing w:lineRule="auto" w:line="240"/>
        <w:rPr>
          <w:rFonts w:ascii="Cambria" w:hAnsi="Cambria"/>
        </w:rPr>
      </w:pPr>
      <w:r>
        <w:rPr>
          <w:rFonts w:ascii="Cambria" w:hAnsi="Cambria"/>
        </w:rPr>
        <w:t>Topic 2: Implement Array and Deque to manage data in the online car rental system.</w:t>
      </w:r>
    </w:p>
    <w:p>
      <w:pPr>
        <w:pStyle w:val="Normal"/>
        <w:spacing w:lineRule="auto" w:line="240"/>
        <w:rPr>
          <w:rFonts w:ascii="Cambria" w:hAnsi="Cambria"/>
        </w:rPr>
      </w:pPr>
      <w:r>
        <w:rPr>
          <w:rFonts w:ascii="Cambria" w:hAnsi="Cambria"/>
        </w:rPr>
        <w:t>Topic 3: Implement Deque for online car rental system processing.</w:t>
      </w:r>
    </w:p>
    <w:p>
      <w:pPr>
        <w:pStyle w:val="Normal"/>
        <w:spacing w:lineRule="auto" w:line="240"/>
        <w:rPr>
          <w:rFonts w:ascii="Cambria" w:hAnsi="Cambria"/>
        </w:rPr>
      </w:pPr>
      <w:r>
        <w:rPr>
          <w:rFonts w:ascii="Cambria" w:hAnsi="Cambria"/>
        </w:rPr>
        <w:t>Topic 4: Create Singly Linked List to manage a fixed number of orders in the online car rental system.</w:t>
      </w:r>
    </w:p>
    <w:p>
      <w:pPr>
        <w:pStyle w:val="Normal"/>
        <w:spacing w:lineRule="auto" w:line="240"/>
        <w:rPr>
          <w:rFonts w:ascii="Cambria" w:hAnsi="Cambria"/>
        </w:rPr>
      </w:pPr>
      <w:r>
        <w:rPr>
          <w:rFonts w:ascii="Cambria" w:hAnsi="Cambria"/>
        </w:rPr>
        <w:t>Topic 5: Use Circular Queue to track data dynamically in online car rental system.</w:t>
      </w:r>
    </w:p>
    <w:p>
      <w:pPr>
        <w:pStyle w:val="Normal"/>
        <w:spacing w:lineRule="auto" w:line="240"/>
        <w:rPr>
          <w:rFonts w:ascii="Cambria" w:hAnsi="Cambria"/>
        </w:rPr>
      </w:pPr>
      <w:r>
        <w:rPr>
          <w:rFonts w:ascii="Cambria" w:hAnsi="Cambria"/>
        </w:rPr>
        <w:t>Topic 6: Implement a tree to represent hierarchical data in the online car rental system.</w:t>
      </w:r>
    </w:p>
    <w:p>
      <w:pPr>
        <w:pStyle w:val="Normal"/>
        <w:spacing w:lineRule="auto" w:line="240"/>
        <w:rPr>
          <w:rFonts w:ascii="Cambria" w:hAnsi="Cambria"/>
        </w:rPr>
      </w:pPr>
      <w:r>
        <w:rPr>
          <w:rFonts w:ascii="Cambria" w:hAnsi="Cambria"/>
        </w:rPr>
        <w:t>Topic 7: Use Counting Sort to sort the online car rental system data based on priority.</w:t>
      </w:r>
    </w:p>
    <w:p>
      <w:pPr>
        <w:pStyle w:val="Normal"/>
        <w:spacing w:lineRule="auto" w:line="240"/>
        <w:rPr>
          <w:rFonts w:ascii="Cambria" w:hAnsi="Cambria"/>
        </w:rPr>
      </w:pPr>
      <w:r>
        <w:rPr>
          <w:rFonts w:ascii="Cambria" w:hAnsi="Cambria"/>
        </w:rPr>
        <w:br/>
      </w:r>
    </w:p>
    <w:p>
      <w:pPr>
        <w:pStyle w:val="Heading1"/>
        <w:spacing w:lineRule="auto" w:line="240"/>
        <w:rPr>
          <w:rFonts w:ascii="Cambria" w:hAnsi="Cambria"/>
        </w:rPr>
      </w:pPr>
      <w:r>
        <w:rPr>
          <w:rFonts w:ascii="Cambria" w:hAnsi="Cambria"/>
        </w:rPr>
        <w:t>Project 25: Event Management System for Weddings and Conferences</w:t>
      </w:r>
    </w:p>
    <w:p>
      <w:pPr>
        <w:pStyle w:val="Normal"/>
        <w:spacing w:lineRule="auto" w:line="240"/>
        <w:rPr>
          <w:rFonts w:ascii="Cambria" w:hAnsi="Cambria"/>
        </w:rPr>
      </w:pPr>
      <w:r>
        <w:rPr>
          <w:rFonts w:ascii="Cambria" w:hAnsi="Cambria"/>
        </w:rPr>
        <w:t>Topic 1: Define data structures and discuss their importance in event management system for weddings and conferences.</w:t>
      </w:r>
    </w:p>
    <w:p>
      <w:pPr>
        <w:pStyle w:val="Normal"/>
        <w:spacing w:lineRule="auto" w:line="240"/>
        <w:rPr>
          <w:rFonts w:ascii="Cambria" w:hAnsi="Cambria"/>
        </w:rPr>
      </w:pPr>
      <w:r>
        <w:rPr>
          <w:rFonts w:ascii="Cambria" w:hAnsi="Cambria"/>
        </w:rPr>
        <w:t>Topic 2: Implement Circular Queue and Heap to manage data in the event management system for weddings and conferences.</w:t>
      </w:r>
    </w:p>
    <w:p>
      <w:pPr>
        <w:pStyle w:val="Normal"/>
        <w:spacing w:lineRule="auto" w:line="240"/>
        <w:rPr>
          <w:rFonts w:ascii="Cambria" w:hAnsi="Cambria"/>
        </w:rPr>
      </w:pPr>
      <w:r>
        <w:rPr>
          <w:rFonts w:ascii="Cambria" w:hAnsi="Cambria"/>
        </w:rPr>
        <w:t>Topic 3: Implement Linked List for event management system for weddings and conferences processing.</w:t>
      </w:r>
    </w:p>
    <w:p>
      <w:pPr>
        <w:pStyle w:val="Normal"/>
        <w:spacing w:lineRule="auto" w:line="240"/>
        <w:rPr>
          <w:rFonts w:ascii="Cambria" w:hAnsi="Cambria"/>
        </w:rPr>
      </w:pPr>
      <w:r>
        <w:rPr>
          <w:rFonts w:ascii="Cambria" w:hAnsi="Cambria"/>
        </w:rPr>
        <w:t>Topic 4: Create Deque to manage a fixed number of orders in the event management system for weddings and conferences.</w:t>
      </w:r>
    </w:p>
    <w:p>
      <w:pPr>
        <w:pStyle w:val="Normal"/>
        <w:spacing w:lineRule="auto" w:line="240"/>
        <w:rPr>
          <w:rFonts w:ascii="Cambria" w:hAnsi="Cambria"/>
        </w:rPr>
      </w:pPr>
      <w:r>
        <w:rPr>
          <w:rFonts w:ascii="Cambria" w:hAnsi="Cambria"/>
        </w:rPr>
        <w:t>Topic 5: Use Singly Linked List to track data dynamically in event management system for weddings and conferences.</w:t>
      </w:r>
    </w:p>
    <w:p>
      <w:pPr>
        <w:pStyle w:val="Normal"/>
        <w:spacing w:lineRule="auto" w:line="240"/>
        <w:rPr>
          <w:rFonts w:ascii="Cambria" w:hAnsi="Cambria"/>
        </w:rPr>
      </w:pPr>
      <w:r>
        <w:rPr>
          <w:rFonts w:ascii="Cambria" w:hAnsi="Cambria"/>
        </w:rPr>
        <w:t>Topic 6: Implement a tree to represent hierarchical data in the event management system for weddings and conferences.</w:t>
      </w:r>
    </w:p>
    <w:p>
      <w:pPr>
        <w:pStyle w:val="Normal"/>
        <w:spacing w:lineRule="auto" w:line="240"/>
        <w:rPr>
          <w:rFonts w:ascii="Cambria" w:hAnsi="Cambria"/>
        </w:rPr>
      </w:pPr>
      <w:r>
        <w:rPr>
          <w:rFonts w:ascii="Cambria" w:hAnsi="Cambria"/>
        </w:rPr>
        <w:t>Topic 7: Use Merge Sort to sort the event management system for weddings and conferences data based on priority.</w:t>
      </w:r>
    </w:p>
    <w:p>
      <w:pPr>
        <w:pStyle w:val="Normal"/>
        <w:spacing w:lineRule="auto" w:line="240"/>
        <w:rPr>
          <w:rFonts w:ascii="Cambria" w:hAnsi="Cambria"/>
        </w:rPr>
      </w:pPr>
      <w:r>
        <w:rPr>
          <w:rFonts w:ascii="Cambria" w:hAnsi="Cambria"/>
        </w:rPr>
        <w:br/>
      </w:r>
    </w:p>
    <w:p>
      <w:pPr>
        <w:pStyle w:val="Heading1"/>
        <w:spacing w:lineRule="auto" w:line="240"/>
        <w:rPr>
          <w:rFonts w:ascii="Cambria" w:hAnsi="Cambria"/>
        </w:rPr>
      </w:pPr>
      <w:r>
        <w:rPr>
          <w:rFonts w:ascii="Cambria" w:hAnsi="Cambria"/>
        </w:rPr>
        <w:t>Project 26: Appointment Management System for Salons</w:t>
      </w:r>
    </w:p>
    <w:p>
      <w:pPr>
        <w:pStyle w:val="Normal"/>
        <w:spacing w:lineRule="auto" w:line="240"/>
        <w:rPr>
          <w:rFonts w:ascii="Cambria" w:hAnsi="Cambria"/>
        </w:rPr>
      </w:pPr>
      <w:r>
        <w:rPr>
          <w:rFonts w:ascii="Cambria" w:hAnsi="Cambria"/>
        </w:rPr>
        <w:t>Topic 1: Define data structures and discuss their importance in appointment management system for salons.</w:t>
      </w:r>
    </w:p>
    <w:p>
      <w:pPr>
        <w:pStyle w:val="Normal"/>
        <w:spacing w:lineRule="auto" w:line="240"/>
        <w:rPr>
          <w:rFonts w:ascii="Cambria" w:hAnsi="Cambria"/>
        </w:rPr>
      </w:pPr>
      <w:r>
        <w:rPr>
          <w:rFonts w:ascii="Cambria" w:hAnsi="Cambria"/>
        </w:rPr>
        <w:t>Topic 2: Implement Singly Linked List and Binary Search Tree (BST) to manage data in the appointment management system for salons.</w:t>
      </w:r>
    </w:p>
    <w:p>
      <w:pPr>
        <w:pStyle w:val="Normal"/>
        <w:spacing w:lineRule="auto" w:line="240"/>
        <w:rPr>
          <w:rFonts w:ascii="Cambria" w:hAnsi="Cambria"/>
        </w:rPr>
      </w:pPr>
      <w:r>
        <w:rPr>
          <w:rFonts w:ascii="Cambria" w:hAnsi="Cambria"/>
        </w:rPr>
        <w:t>Topic 3: Implement Stack for appointment management system for salons processing.</w:t>
      </w:r>
    </w:p>
    <w:p>
      <w:pPr>
        <w:pStyle w:val="Normal"/>
        <w:spacing w:lineRule="auto" w:line="240"/>
        <w:rPr>
          <w:rFonts w:ascii="Cambria" w:hAnsi="Cambria"/>
        </w:rPr>
      </w:pPr>
      <w:r>
        <w:rPr>
          <w:rFonts w:ascii="Cambria" w:hAnsi="Cambria"/>
        </w:rPr>
        <w:t>Topic 4: Create Deque to manage a fixed number of orders in the appointment management system for salons.</w:t>
      </w:r>
    </w:p>
    <w:p>
      <w:pPr>
        <w:pStyle w:val="Normal"/>
        <w:spacing w:lineRule="auto" w:line="240"/>
        <w:rPr>
          <w:rFonts w:ascii="Cambria" w:hAnsi="Cambria"/>
        </w:rPr>
      </w:pPr>
      <w:r>
        <w:rPr>
          <w:rFonts w:ascii="Cambria" w:hAnsi="Cambria"/>
        </w:rPr>
        <w:t>Topic 5: Use Linked List to track data dynamically in appointment management system for salons.</w:t>
      </w:r>
    </w:p>
    <w:p>
      <w:pPr>
        <w:pStyle w:val="Normal"/>
        <w:spacing w:lineRule="auto" w:line="240"/>
        <w:rPr>
          <w:rFonts w:ascii="Cambria" w:hAnsi="Cambria"/>
        </w:rPr>
      </w:pPr>
      <w:r>
        <w:rPr>
          <w:rFonts w:ascii="Cambria" w:hAnsi="Cambria"/>
        </w:rPr>
        <w:t>Topic 6: Implement a tree to represent hierarchical data in the appointment management system for salons.</w:t>
      </w:r>
    </w:p>
    <w:p>
      <w:pPr>
        <w:pStyle w:val="Normal"/>
        <w:spacing w:lineRule="auto" w:line="240"/>
        <w:rPr>
          <w:rFonts w:ascii="Cambria" w:hAnsi="Cambria"/>
        </w:rPr>
      </w:pPr>
      <w:r>
        <w:rPr>
          <w:rFonts w:ascii="Cambria" w:hAnsi="Cambria"/>
        </w:rPr>
        <w:t>Topic 7: Use Bucket Sort to sort the appointment management system for salons data based on priority.</w:t>
      </w:r>
    </w:p>
    <w:p>
      <w:pPr>
        <w:pStyle w:val="Normal"/>
        <w:spacing w:lineRule="auto" w:line="240"/>
        <w:rPr>
          <w:rFonts w:ascii="Cambria" w:hAnsi="Cambria"/>
        </w:rPr>
      </w:pPr>
      <w:r>
        <w:rPr>
          <w:rFonts w:ascii="Cambria" w:hAnsi="Cambria"/>
        </w:rPr>
        <w:br/>
      </w:r>
    </w:p>
    <w:p>
      <w:pPr>
        <w:pStyle w:val="Heading1"/>
        <w:spacing w:lineRule="auto" w:line="240"/>
        <w:rPr>
          <w:rFonts w:ascii="Cambria" w:hAnsi="Cambria"/>
        </w:rPr>
      </w:pPr>
      <w:r>
        <w:rPr>
          <w:rFonts w:ascii="Cambria" w:hAnsi="Cambria"/>
        </w:rPr>
        <w:t>Project 27: Job Recruitment Portal with AI-based Matching</w:t>
      </w:r>
    </w:p>
    <w:p>
      <w:pPr>
        <w:pStyle w:val="Normal"/>
        <w:spacing w:lineRule="auto" w:line="240"/>
        <w:rPr>
          <w:rFonts w:ascii="Cambria" w:hAnsi="Cambria"/>
        </w:rPr>
      </w:pPr>
      <w:r>
        <w:rPr>
          <w:rFonts w:ascii="Cambria" w:hAnsi="Cambria"/>
        </w:rPr>
        <w:t>Topic 1: Define data structures and discuss their importance in job recruitment portal with ai-based matching.</w:t>
      </w:r>
    </w:p>
    <w:p>
      <w:pPr>
        <w:pStyle w:val="Normal"/>
        <w:spacing w:lineRule="auto" w:line="240"/>
        <w:rPr>
          <w:rFonts w:ascii="Cambria" w:hAnsi="Cambria"/>
        </w:rPr>
      </w:pPr>
      <w:r>
        <w:rPr>
          <w:rFonts w:ascii="Cambria" w:hAnsi="Cambria"/>
        </w:rPr>
        <w:t>Topic 2: Implement Array and Singly Linked List to manage data in the job recruitment portal with ai-based matching.</w:t>
      </w:r>
    </w:p>
    <w:p>
      <w:pPr>
        <w:pStyle w:val="Normal"/>
        <w:spacing w:lineRule="auto" w:line="240"/>
        <w:rPr>
          <w:rFonts w:ascii="Cambria" w:hAnsi="Cambria"/>
        </w:rPr>
      </w:pPr>
      <w:r>
        <w:rPr>
          <w:rFonts w:ascii="Cambria" w:hAnsi="Cambria"/>
        </w:rPr>
        <w:t>Topic 3: Implement Queue for job recruitment portal with ai-based matching processing.</w:t>
      </w:r>
    </w:p>
    <w:p>
      <w:pPr>
        <w:pStyle w:val="Normal"/>
        <w:spacing w:lineRule="auto" w:line="240"/>
        <w:rPr>
          <w:rFonts w:ascii="Cambria" w:hAnsi="Cambria"/>
        </w:rPr>
      </w:pPr>
      <w:r>
        <w:rPr>
          <w:rFonts w:ascii="Cambria" w:hAnsi="Cambria"/>
        </w:rPr>
        <w:t>Topic 4: Create AVL Tree to manage a fixed number of orders in the job recruitment portal with ai-based matching.</w:t>
      </w:r>
    </w:p>
    <w:p>
      <w:pPr>
        <w:pStyle w:val="Normal"/>
        <w:spacing w:lineRule="auto" w:line="240"/>
        <w:rPr>
          <w:rFonts w:ascii="Cambria" w:hAnsi="Cambria"/>
        </w:rPr>
      </w:pPr>
      <w:r>
        <w:rPr>
          <w:rFonts w:ascii="Cambria" w:hAnsi="Cambria"/>
        </w:rPr>
        <w:t>Topic 5: Use Deque to track data dynamically in job recruitment portal with ai-based matching.</w:t>
      </w:r>
    </w:p>
    <w:p>
      <w:pPr>
        <w:pStyle w:val="Normal"/>
        <w:spacing w:lineRule="auto" w:line="240"/>
        <w:rPr>
          <w:rFonts w:ascii="Cambria" w:hAnsi="Cambria"/>
        </w:rPr>
      </w:pPr>
      <w:r>
        <w:rPr>
          <w:rFonts w:ascii="Cambria" w:hAnsi="Cambria"/>
        </w:rPr>
        <w:t>Topic 6: Implement a tree to represent hierarchical data in the job recruitment portal with ai-based matching.</w:t>
      </w:r>
    </w:p>
    <w:p>
      <w:pPr>
        <w:pStyle w:val="Normal"/>
        <w:spacing w:lineRule="auto" w:line="240"/>
        <w:rPr>
          <w:rFonts w:ascii="Cambria" w:hAnsi="Cambria"/>
        </w:rPr>
      </w:pPr>
      <w:r>
        <w:rPr>
          <w:rFonts w:ascii="Cambria" w:hAnsi="Cambria"/>
        </w:rPr>
        <w:t>Topic 7: Use Merge Sort to sort the job recruitment portal with ai-based matching data based on priority.</w:t>
      </w:r>
    </w:p>
    <w:p>
      <w:pPr>
        <w:pStyle w:val="Normal"/>
        <w:spacing w:lineRule="auto" w:line="240"/>
        <w:rPr>
          <w:rFonts w:ascii="Cambria" w:hAnsi="Cambria"/>
        </w:rPr>
      </w:pPr>
      <w:r>
        <w:rPr>
          <w:rFonts w:ascii="Cambria" w:hAnsi="Cambria"/>
        </w:rPr>
        <w:br/>
      </w:r>
    </w:p>
    <w:p>
      <w:pPr>
        <w:pStyle w:val="Heading1"/>
        <w:spacing w:lineRule="auto" w:line="240"/>
        <w:rPr>
          <w:rFonts w:ascii="Cambria" w:hAnsi="Cambria"/>
        </w:rPr>
      </w:pPr>
      <w:r>
        <w:rPr>
          <w:rFonts w:ascii="Cambria" w:hAnsi="Cambria"/>
        </w:rPr>
        <w:t>Project 28: Inventory Management System for Supermarkets</w:t>
      </w:r>
    </w:p>
    <w:p>
      <w:pPr>
        <w:pStyle w:val="Normal"/>
        <w:spacing w:lineRule="auto" w:line="240"/>
        <w:rPr>
          <w:rFonts w:ascii="Cambria" w:hAnsi="Cambria"/>
        </w:rPr>
      </w:pPr>
      <w:r>
        <w:rPr>
          <w:rFonts w:ascii="Cambria" w:hAnsi="Cambria"/>
        </w:rPr>
        <w:t>Topic 1: Define data structures and discuss their importance in inventory management system for supermarkets.</w:t>
      </w:r>
    </w:p>
    <w:p>
      <w:pPr>
        <w:pStyle w:val="Normal"/>
        <w:spacing w:lineRule="auto" w:line="240"/>
        <w:rPr>
          <w:rFonts w:ascii="Cambria" w:hAnsi="Cambria"/>
        </w:rPr>
      </w:pPr>
      <w:r>
        <w:rPr>
          <w:rFonts w:ascii="Cambria" w:hAnsi="Cambria"/>
        </w:rPr>
        <w:t>Topic 2: Implement Binary Tree and Circular Queue to manage data in the inventory management system for supermarkets.</w:t>
      </w:r>
    </w:p>
    <w:p>
      <w:pPr>
        <w:pStyle w:val="Normal"/>
        <w:spacing w:lineRule="auto" w:line="240"/>
        <w:rPr>
          <w:rFonts w:ascii="Cambria" w:hAnsi="Cambria"/>
        </w:rPr>
      </w:pPr>
      <w:r>
        <w:rPr>
          <w:rFonts w:ascii="Cambria" w:hAnsi="Cambria"/>
        </w:rPr>
        <w:t>Topic 3: Implement Doubly Linked List for inventory management system for supermarkets processing.</w:t>
      </w:r>
    </w:p>
    <w:p>
      <w:pPr>
        <w:pStyle w:val="Normal"/>
        <w:spacing w:lineRule="auto" w:line="240"/>
        <w:rPr>
          <w:rFonts w:ascii="Cambria" w:hAnsi="Cambria"/>
        </w:rPr>
      </w:pPr>
      <w:r>
        <w:rPr>
          <w:rFonts w:ascii="Cambria" w:hAnsi="Cambria"/>
        </w:rPr>
        <w:t>Topic 4: Create Heap to manage a fixed number of orders in the inventory management system for supermarkets.</w:t>
      </w:r>
    </w:p>
    <w:p>
      <w:pPr>
        <w:pStyle w:val="Normal"/>
        <w:spacing w:lineRule="auto" w:line="240"/>
        <w:rPr>
          <w:rFonts w:ascii="Cambria" w:hAnsi="Cambria"/>
        </w:rPr>
      </w:pPr>
      <w:r>
        <w:rPr>
          <w:rFonts w:ascii="Cambria" w:hAnsi="Cambria"/>
        </w:rPr>
        <w:t>Topic 5: Use Array to track data dynamically in inventory management system for supermarkets.</w:t>
      </w:r>
    </w:p>
    <w:p>
      <w:pPr>
        <w:pStyle w:val="Normal"/>
        <w:spacing w:lineRule="auto" w:line="240"/>
        <w:rPr>
          <w:rFonts w:ascii="Cambria" w:hAnsi="Cambria"/>
        </w:rPr>
      </w:pPr>
      <w:r>
        <w:rPr>
          <w:rFonts w:ascii="Cambria" w:hAnsi="Cambria"/>
        </w:rPr>
        <w:t>Topic 6: Implement a tree to represent hierarchical data in the inventory management system for supermarkets.</w:t>
      </w:r>
    </w:p>
    <w:p>
      <w:pPr>
        <w:pStyle w:val="Normal"/>
        <w:spacing w:lineRule="auto" w:line="240"/>
        <w:rPr>
          <w:rFonts w:ascii="Cambria" w:hAnsi="Cambria"/>
        </w:rPr>
      </w:pPr>
      <w:r>
        <w:rPr>
          <w:rFonts w:ascii="Cambria" w:hAnsi="Cambria"/>
        </w:rPr>
        <w:t>Topic 7: Use Quick Sort to sort the inventory management system for supermarkets data based on priority.</w:t>
      </w:r>
    </w:p>
    <w:p>
      <w:pPr>
        <w:pStyle w:val="Normal"/>
        <w:spacing w:lineRule="auto" w:line="240"/>
        <w:rPr>
          <w:rFonts w:ascii="Cambria" w:hAnsi="Cambria"/>
        </w:rPr>
      </w:pPr>
      <w:r>
        <w:rPr>
          <w:rFonts w:ascii="Cambria" w:hAnsi="Cambria"/>
        </w:rPr>
        <w:br/>
      </w:r>
    </w:p>
    <w:p>
      <w:pPr>
        <w:pStyle w:val="Heading1"/>
        <w:spacing w:lineRule="auto" w:line="240"/>
        <w:rPr>
          <w:rFonts w:ascii="Cambria" w:hAnsi="Cambria"/>
        </w:rPr>
      </w:pPr>
      <w:r>
        <w:rPr>
          <w:rFonts w:ascii="Cambria" w:hAnsi="Cambria"/>
        </w:rPr>
        <w:t>Project 29: Public Transport Scheduling and Tracking System</w:t>
      </w:r>
    </w:p>
    <w:p>
      <w:pPr>
        <w:pStyle w:val="Normal"/>
        <w:spacing w:lineRule="auto" w:line="240"/>
        <w:rPr>
          <w:rFonts w:ascii="Cambria" w:hAnsi="Cambria"/>
        </w:rPr>
      </w:pPr>
      <w:r>
        <w:rPr>
          <w:rFonts w:ascii="Cambria" w:hAnsi="Cambria"/>
        </w:rPr>
        <w:t>Topic 1: Define data structures and discuss their importance in public transport scheduling and tracking system.</w:t>
      </w:r>
    </w:p>
    <w:p>
      <w:pPr>
        <w:pStyle w:val="Normal"/>
        <w:spacing w:lineRule="auto" w:line="240"/>
        <w:rPr>
          <w:rFonts w:ascii="Cambria" w:hAnsi="Cambria"/>
        </w:rPr>
      </w:pPr>
      <w:r>
        <w:rPr>
          <w:rFonts w:ascii="Cambria" w:hAnsi="Cambria"/>
        </w:rPr>
        <w:t>Topic 2: Implement Circular Queue and Heap to manage data in the public transport scheduling and tracking system.</w:t>
      </w:r>
    </w:p>
    <w:p>
      <w:pPr>
        <w:pStyle w:val="Normal"/>
        <w:spacing w:lineRule="auto" w:line="240"/>
        <w:rPr>
          <w:rFonts w:ascii="Cambria" w:hAnsi="Cambria"/>
        </w:rPr>
      </w:pPr>
      <w:r>
        <w:rPr>
          <w:rFonts w:ascii="Cambria" w:hAnsi="Cambria"/>
        </w:rPr>
        <w:t>Topic 3: Implement Linked List for public transport scheduling and tracking system processing.</w:t>
      </w:r>
    </w:p>
    <w:p>
      <w:pPr>
        <w:pStyle w:val="Normal"/>
        <w:spacing w:lineRule="auto" w:line="240"/>
        <w:rPr>
          <w:rFonts w:ascii="Cambria" w:hAnsi="Cambria"/>
        </w:rPr>
      </w:pPr>
      <w:r>
        <w:rPr>
          <w:rFonts w:ascii="Cambria" w:hAnsi="Cambria"/>
        </w:rPr>
        <w:t>Topic 4: Create Binary Tree to manage a fixed number of orders in the public transport scheduling and tracking system.</w:t>
      </w:r>
    </w:p>
    <w:p>
      <w:pPr>
        <w:pStyle w:val="Normal"/>
        <w:spacing w:lineRule="auto" w:line="240"/>
        <w:rPr>
          <w:rFonts w:ascii="Cambria" w:hAnsi="Cambria"/>
        </w:rPr>
      </w:pPr>
      <w:r>
        <w:rPr>
          <w:rFonts w:ascii="Cambria" w:hAnsi="Cambria"/>
        </w:rPr>
        <w:t>Topic 5: Use Doubly Linked List to track data dynamically in public transport scheduling and tracking system.</w:t>
      </w:r>
    </w:p>
    <w:p>
      <w:pPr>
        <w:pStyle w:val="Normal"/>
        <w:spacing w:lineRule="auto" w:line="240"/>
        <w:rPr>
          <w:rFonts w:ascii="Cambria" w:hAnsi="Cambria"/>
        </w:rPr>
      </w:pPr>
      <w:r>
        <w:rPr>
          <w:rFonts w:ascii="Cambria" w:hAnsi="Cambria"/>
        </w:rPr>
        <w:t>Topic 6: Implement a tree to represent hierarchical data in the public transport scheduling and tracking system.</w:t>
      </w:r>
    </w:p>
    <w:p>
      <w:pPr>
        <w:pStyle w:val="Normal"/>
        <w:spacing w:lineRule="auto" w:line="240"/>
        <w:rPr>
          <w:rFonts w:ascii="Cambria" w:hAnsi="Cambria"/>
        </w:rPr>
      </w:pPr>
      <w:r>
        <w:rPr>
          <w:rFonts w:ascii="Cambria" w:hAnsi="Cambria"/>
        </w:rPr>
        <w:t>Topic 7: Use Heap Sort to sort the public transport scheduling and tracking system data based on priority.</w:t>
      </w:r>
    </w:p>
    <w:p>
      <w:pPr>
        <w:pStyle w:val="Normal"/>
        <w:spacing w:lineRule="auto" w:line="240"/>
        <w:rPr>
          <w:rFonts w:ascii="Cambria" w:hAnsi="Cambria"/>
        </w:rPr>
      </w:pPr>
      <w:r>
        <w:rPr>
          <w:rFonts w:ascii="Cambria" w:hAnsi="Cambria"/>
        </w:rPr>
        <w:br/>
      </w:r>
    </w:p>
    <w:p>
      <w:pPr>
        <w:pStyle w:val="Heading1"/>
        <w:spacing w:lineRule="auto" w:line="240"/>
        <w:rPr>
          <w:rFonts w:ascii="Cambria" w:hAnsi="Cambria"/>
        </w:rPr>
      </w:pPr>
      <w:r>
        <w:rPr>
          <w:rFonts w:ascii="Cambria" w:hAnsi="Cambria"/>
        </w:rPr>
        <w:t>Project 30: Online Pharmacy for Medicine Delivery</w:t>
      </w:r>
    </w:p>
    <w:p>
      <w:pPr>
        <w:pStyle w:val="Normal"/>
        <w:spacing w:lineRule="auto" w:line="240"/>
        <w:rPr>
          <w:rFonts w:ascii="Cambria" w:hAnsi="Cambria"/>
        </w:rPr>
      </w:pPr>
      <w:r>
        <w:rPr>
          <w:rFonts w:ascii="Cambria" w:hAnsi="Cambria"/>
        </w:rPr>
        <w:t>Topic 1: Define data structures and discuss their importance in online pharmacy for medicine delivery.</w:t>
      </w:r>
    </w:p>
    <w:p>
      <w:pPr>
        <w:pStyle w:val="Normal"/>
        <w:spacing w:lineRule="auto" w:line="240"/>
        <w:rPr>
          <w:rFonts w:ascii="Cambria" w:hAnsi="Cambria"/>
        </w:rPr>
      </w:pPr>
      <w:r>
        <w:rPr>
          <w:rFonts w:ascii="Cambria" w:hAnsi="Cambria"/>
        </w:rPr>
        <w:t>Topic 2: Implement Doubly Linked List and Binary Tree to manage data in the online pharmacy for medicine delivery.</w:t>
      </w:r>
    </w:p>
    <w:p>
      <w:pPr>
        <w:pStyle w:val="Normal"/>
        <w:spacing w:lineRule="auto" w:line="240"/>
        <w:rPr>
          <w:rFonts w:ascii="Cambria" w:hAnsi="Cambria"/>
        </w:rPr>
      </w:pPr>
      <w:r>
        <w:rPr>
          <w:rFonts w:ascii="Cambria" w:hAnsi="Cambria"/>
        </w:rPr>
        <w:t>Topic 3: Implement AVL Tree for online pharmacy for medicine delivery processing.</w:t>
      </w:r>
    </w:p>
    <w:p>
      <w:pPr>
        <w:pStyle w:val="Normal"/>
        <w:spacing w:lineRule="auto" w:line="240"/>
        <w:rPr>
          <w:rFonts w:ascii="Cambria" w:hAnsi="Cambria"/>
        </w:rPr>
      </w:pPr>
      <w:r>
        <w:rPr>
          <w:rFonts w:ascii="Cambria" w:hAnsi="Cambria"/>
        </w:rPr>
        <w:t>Topic 4: Create Heap to manage a fixed number of orders in the online pharmacy for medicine delivery.</w:t>
      </w:r>
    </w:p>
    <w:p>
      <w:pPr>
        <w:pStyle w:val="Normal"/>
        <w:spacing w:lineRule="auto" w:line="240"/>
        <w:rPr>
          <w:rFonts w:ascii="Cambria" w:hAnsi="Cambria"/>
        </w:rPr>
      </w:pPr>
      <w:r>
        <w:rPr>
          <w:rFonts w:ascii="Cambria" w:hAnsi="Cambria"/>
        </w:rPr>
        <w:t>Topic 5: Use Doubly Linked List to track data dynamically in online pharmacy for medicine delivery.</w:t>
      </w:r>
    </w:p>
    <w:p>
      <w:pPr>
        <w:pStyle w:val="Normal"/>
        <w:spacing w:lineRule="auto" w:line="240"/>
        <w:rPr>
          <w:rFonts w:ascii="Cambria" w:hAnsi="Cambria"/>
        </w:rPr>
      </w:pPr>
      <w:r>
        <w:rPr>
          <w:rFonts w:ascii="Cambria" w:hAnsi="Cambria"/>
        </w:rPr>
        <w:t>Topic 6: Implement a tree to represent hierarchical data in the online pharmacy for medicine delivery.</w:t>
      </w:r>
    </w:p>
    <w:p>
      <w:pPr>
        <w:pStyle w:val="Normal"/>
        <w:spacing w:lineRule="auto" w:line="240"/>
        <w:rPr>
          <w:rFonts w:ascii="Cambria" w:hAnsi="Cambria"/>
        </w:rPr>
      </w:pPr>
      <w:r>
        <w:rPr>
          <w:rFonts w:ascii="Cambria" w:hAnsi="Cambria"/>
        </w:rPr>
        <w:t>Topic 7: Use Heap Sort to sort the online pharmacy for medicine delivery data based on priority.</w:t>
      </w:r>
    </w:p>
    <w:p>
      <w:pPr>
        <w:pStyle w:val="Normal"/>
        <w:spacing w:lineRule="auto" w:line="240"/>
        <w:rPr>
          <w:rFonts w:ascii="Cambria" w:hAnsi="Cambria"/>
        </w:rPr>
      </w:pPr>
      <w:r>
        <w:rPr>
          <w:rFonts w:ascii="Cambria" w:hAnsi="Cambria"/>
        </w:rPr>
        <w:br/>
      </w:r>
    </w:p>
    <w:p>
      <w:pPr>
        <w:pStyle w:val="Heading1"/>
        <w:spacing w:lineRule="auto" w:line="240"/>
        <w:rPr>
          <w:rFonts w:ascii="Cambria" w:hAnsi="Cambria"/>
        </w:rPr>
      </w:pPr>
      <w:r>
        <w:rPr>
          <w:rFonts w:ascii="Cambria" w:hAnsi="Cambria"/>
        </w:rPr>
        <w:t>Project 31: Food Delivery System with Real-time Tracking</w:t>
      </w:r>
    </w:p>
    <w:p>
      <w:pPr>
        <w:pStyle w:val="Normal"/>
        <w:spacing w:lineRule="auto" w:line="240"/>
        <w:rPr>
          <w:rFonts w:ascii="Cambria" w:hAnsi="Cambria"/>
        </w:rPr>
      </w:pPr>
      <w:r>
        <w:rPr>
          <w:rFonts w:ascii="Cambria" w:hAnsi="Cambria"/>
        </w:rPr>
        <w:t>Topic 1: Define data structures and discuss their importance in food delivery system with real-time tracking.</w:t>
      </w:r>
    </w:p>
    <w:p>
      <w:pPr>
        <w:pStyle w:val="Normal"/>
        <w:spacing w:lineRule="auto" w:line="240"/>
        <w:rPr>
          <w:rFonts w:ascii="Cambria" w:hAnsi="Cambria"/>
        </w:rPr>
      </w:pPr>
      <w:r>
        <w:rPr>
          <w:rFonts w:ascii="Cambria" w:hAnsi="Cambria"/>
        </w:rPr>
        <w:t>Topic 2: Implement Array and Heap to manage data in the food delivery system with real-time tracking.</w:t>
      </w:r>
    </w:p>
    <w:p>
      <w:pPr>
        <w:pStyle w:val="Normal"/>
        <w:spacing w:lineRule="auto" w:line="240"/>
        <w:rPr>
          <w:rFonts w:ascii="Cambria" w:hAnsi="Cambria"/>
        </w:rPr>
      </w:pPr>
      <w:r>
        <w:rPr>
          <w:rFonts w:ascii="Cambria" w:hAnsi="Cambria"/>
        </w:rPr>
        <w:t>Topic 3: Implement Circular Queue for food delivery system with real-time tracking processing.</w:t>
      </w:r>
    </w:p>
    <w:p>
      <w:pPr>
        <w:pStyle w:val="Normal"/>
        <w:spacing w:lineRule="auto" w:line="240"/>
        <w:rPr>
          <w:rFonts w:ascii="Cambria" w:hAnsi="Cambria"/>
        </w:rPr>
      </w:pPr>
      <w:r>
        <w:rPr>
          <w:rFonts w:ascii="Cambria" w:hAnsi="Cambria"/>
        </w:rPr>
        <w:t>Topic 4: Create Linked List to manage a fixed number of orders in the food delivery system with real-time tracking.</w:t>
      </w:r>
    </w:p>
    <w:p>
      <w:pPr>
        <w:pStyle w:val="Normal"/>
        <w:spacing w:lineRule="auto" w:line="240"/>
        <w:rPr>
          <w:rFonts w:ascii="Cambria" w:hAnsi="Cambria"/>
        </w:rPr>
      </w:pPr>
      <w:r>
        <w:rPr>
          <w:rFonts w:ascii="Cambria" w:hAnsi="Cambria"/>
        </w:rPr>
        <w:t>Topic 5: Use Heap to track data dynamically in food delivery system with real-time tracking.</w:t>
      </w:r>
    </w:p>
    <w:p>
      <w:pPr>
        <w:pStyle w:val="Normal"/>
        <w:spacing w:lineRule="auto" w:line="240"/>
        <w:rPr>
          <w:rFonts w:ascii="Cambria" w:hAnsi="Cambria"/>
        </w:rPr>
      </w:pPr>
      <w:r>
        <w:rPr>
          <w:rFonts w:ascii="Cambria" w:hAnsi="Cambria"/>
        </w:rPr>
        <w:t>Topic 6: Implement a tree to represent hierarchical data in the food delivery system with real-time tracking.</w:t>
      </w:r>
    </w:p>
    <w:p>
      <w:pPr>
        <w:pStyle w:val="Normal"/>
        <w:spacing w:lineRule="auto" w:line="240"/>
        <w:rPr>
          <w:rFonts w:ascii="Cambria" w:hAnsi="Cambria"/>
        </w:rPr>
      </w:pPr>
      <w:r>
        <w:rPr>
          <w:rFonts w:ascii="Cambria" w:hAnsi="Cambria"/>
        </w:rPr>
        <w:t>Topic 7: Use Bubble Sort to sort the food delivery system with real-time tracking data based on priority.</w:t>
      </w:r>
    </w:p>
    <w:p>
      <w:pPr>
        <w:pStyle w:val="Normal"/>
        <w:spacing w:lineRule="auto" w:line="240"/>
        <w:rPr>
          <w:rFonts w:ascii="Cambria" w:hAnsi="Cambria"/>
        </w:rPr>
      </w:pPr>
      <w:r>
        <w:rPr>
          <w:rFonts w:ascii="Cambria" w:hAnsi="Cambria"/>
        </w:rPr>
        <w:br/>
      </w:r>
    </w:p>
    <w:p>
      <w:pPr>
        <w:pStyle w:val="Heading1"/>
        <w:spacing w:lineRule="auto" w:line="240"/>
        <w:rPr>
          <w:rFonts w:ascii="Cambria" w:hAnsi="Cambria"/>
        </w:rPr>
      </w:pPr>
      <w:r>
        <w:rPr>
          <w:rFonts w:ascii="Cambria" w:hAnsi="Cambria"/>
        </w:rPr>
        <w:t>Project 32: Mobile App for Local Services Booking (Plumber, Electrician)</w:t>
      </w:r>
    </w:p>
    <w:p>
      <w:pPr>
        <w:pStyle w:val="Normal"/>
        <w:spacing w:lineRule="auto" w:line="240"/>
        <w:rPr>
          <w:rFonts w:ascii="Cambria" w:hAnsi="Cambria"/>
        </w:rPr>
      </w:pPr>
      <w:r>
        <w:rPr>
          <w:rFonts w:ascii="Cambria" w:hAnsi="Cambria"/>
        </w:rPr>
        <w:t>Topic 1: Define data structures and discuss their importance in mobile app for local services booking (plumber, electrician).</w:t>
      </w:r>
    </w:p>
    <w:p>
      <w:pPr>
        <w:pStyle w:val="Normal"/>
        <w:spacing w:lineRule="auto" w:line="240"/>
        <w:rPr>
          <w:rFonts w:ascii="Cambria" w:hAnsi="Cambria"/>
        </w:rPr>
      </w:pPr>
      <w:r>
        <w:rPr>
          <w:rFonts w:ascii="Cambria" w:hAnsi="Cambria"/>
        </w:rPr>
        <w:t>Topic 2: Implement Circular Queue and Heap to manage data in the mobile app for local services booking (plumber, electrician).</w:t>
      </w:r>
    </w:p>
    <w:p>
      <w:pPr>
        <w:pStyle w:val="Normal"/>
        <w:spacing w:lineRule="auto" w:line="240"/>
        <w:rPr>
          <w:rFonts w:ascii="Cambria" w:hAnsi="Cambria"/>
        </w:rPr>
      </w:pPr>
      <w:r>
        <w:rPr>
          <w:rFonts w:ascii="Cambria" w:hAnsi="Cambria"/>
        </w:rPr>
        <w:t>Topic 3: Implement Binary Search Tree (BST) for mobile app for local services booking (plumber, electrician) processing.</w:t>
      </w:r>
    </w:p>
    <w:p>
      <w:pPr>
        <w:pStyle w:val="Normal"/>
        <w:spacing w:lineRule="auto" w:line="240"/>
        <w:rPr>
          <w:rFonts w:ascii="Cambria" w:hAnsi="Cambria"/>
        </w:rPr>
      </w:pPr>
      <w:r>
        <w:rPr>
          <w:rFonts w:ascii="Cambria" w:hAnsi="Cambria"/>
        </w:rPr>
        <w:t>Topic 4: Create Binary Tree to manage a fixed number of orders in the mobile app for local services booking (plumber, electrician).</w:t>
      </w:r>
    </w:p>
    <w:p>
      <w:pPr>
        <w:pStyle w:val="Normal"/>
        <w:spacing w:lineRule="auto" w:line="240"/>
        <w:rPr>
          <w:rFonts w:ascii="Cambria" w:hAnsi="Cambria"/>
        </w:rPr>
      </w:pPr>
      <w:r>
        <w:rPr>
          <w:rFonts w:ascii="Cambria" w:hAnsi="Cambria"/>
        </w:rPr>
        <w:t>Topic 5: Use AVL Tree to track data dynamically in mobile app for local services booking (plumber, electrician).</w:t>
      </w:r>
    </w:p>
    <w:p>
      <w:pPr>
        <w:pStyle w:val="Normal"/>
        <w:spacing w:lineRule="auto" w:line="240"/>
        <w:rPr>
          <w:rFonts w:ascii="Cambria" w:hAnsi="Cambria"/>
        </w:rPr>
      </w:pPr>
      <w:r>
        <w:rPr>
          <w:rFonts w:ascii="Cambria" w:hAnsi="Cambria"/>
        </w:rPr>
        <w:t>Topic 6: Implement a tree to represent hierarchical data in the mobile app for local services booking (plumber, electrician).</w:t>
      </w:r>
    </w:p>
    <w:p>
      <w:pPr>
        <w:pStyle w:val="Normal"/>
        <w:spacing w:lineRule="auto" w:line="240"/>
        <w:rPr>
          <w:rFonts w:ascii="Cambria" w:hAnsi="Cambria"/>
        </w:rPr>
      </w:pPr>
      <w:r>
        <w:rPr>
          <w:rFonts w:ascii="Cambria" w:hAnsi="Cambria"/>
        </w:rPr>
        <w:t>Topic 7: Use Merge Sort to sort the mobile app for local services booking (plumber, electrician) data based on priority.</w:t>
      </w:r>
    </w:p>
    <w:p>
      <w:pPr>
        <w:pStyle w:val="Normal"/>
        <w:spacing w:lineRule="auto" w:line="240"/>
        <w:rPr>
          <w:rFonts w:ascii="Cambria" w:hAnsi="Cambria"/>
        </w:rPr>
      </w:pPr>
      <w:r>
        <w:rPr>
          <w:rFonts w:ascii="Cambria" w:hAnsi="Cambria"/>
        </w:rPr>
        <w:br/>
      </w:r>
    </w:p>
    <w:p>
      <w:pPr>
        <w:pStyle w:val="Heading1"/>
        <w:spacing w:lineRule="auto" w:line="240"/>
        <w:rPr>
          <w:rFonts w:ascii="Cambria" w:hAnsi="Cambria"/>
        </w:rPr>
      </w:pPr>
      <w:r>
        <w:rPr>
          <w:rFonts w:ascii="Cambria" w:hAnsi="Cambria"/>
        </w:rPr>
        <w:t>Project 33: Car Wash Service Management System</w:t>
      </w:r>
    </w:p>
    <w:p>
      <w:pPr>
        <w:pStyle w:val="Normal"/>
        <w:spacing w:lineRule="auto" w:line="240"/>
        <w:rPr>
          <w:rFonts w:ascii="Cambria" w:hAnsi="Cambria"/>
        </w:rPr>
      </w:pPr>
      <w:r>
        <w:rPr>
          <w:rFonts w:ascii="Cambria" w:hAnsi="Cambria"/>
        </w:rPr>
        <w:t>Topic 1: Define data structures and discuss their importance in car wash service management system.</w:t>
      </w:r>
    </w:p>
    <w:p>
      <w:pPr>
        <w:pStyle w:val="Normal"/>
        <w:spacing w:lineRule="auto" w:line="240"/>
        <w:rPr>
          <w:rFonts w:ascii="Cambria" w:hAnsi="Cambria"/>
        </w:rPr>
      </w:pPr>
      <w:r>
        <w:rPr>
          <w:rFonts w:ascii="Cambria" w:hAnsi="Cambria"/>
        </w:rPr>
        <w:t>Topic 2: Implement Circular Linked List and Singly Linked List to manage data in the car wash service management system.</w:t>
      </w:r>
    </w:p>
    <w:p>
      <w:pPr>
        <w:pStyle w:val="Normal"/>
        <w:spacing w:lineRule="auto" w:line="240"/>
        <w:rPr>
          <w:rFonts w:ascii="Cambria" w:hAnsi="Cambria"/>
        </w:rPr>
      </w:pPr>
      <w:r>
        <w:rPr>
          <w:rFonts w:ascii="Cambria" w:hAnsi="Cambria"/>
        </w:rPr>
        <w:t>Topic 3: Implement AVL Tree for car wash service management system processing.</w:t>
      </w:r>
    </w:p>
    <w:p>
      <w:pPr>
        <w:pStyle w:val="Normal"/>
        <w:spacing w:lineRule="auto" w:line="240"/>
        <w:rPr>
          <w:rFonts w:ascii="Cambria" w:hAnsi="Cambria"/>
        </w:rPr>
      </w:pPr>
      <w:r>
        <w:rPr>
          <w:rFonts w:ascii="Cambria" w:hAnsi="Cambria"/>
        </w:rPr>
        <w:t>Topic 4: Create Heap to manage a fixed number of orders in the car wash service management system.</w:t>
      </w:r>
    </w:p>
    <w:p>
      <w:pPr>
        <w:pStyle w:val="Normal"/>
        <w:spacing w:lineRule="auto" w:line="240"/>
        <w:rPr>
          <w:rFonts w:ascii="Cambria" w:hAnsi="Cambria"/>
        </w:rPr>
      </w:pPr>
      <w:r>
        <w:rPr>
          <w:rFonts w:ascii="Cambria" w:hAnsi="Cambria"/>
        </w:rPr>
        <w:t>Topic 5: Use Array to track data dynamically in car wash service management system.</w:t>
      </w:r>
    </w:p>
    <w:p>
      <w:pPr>
        <w:pStyle w:val="Normal"/>
        <w:spacing w:lineRule="auto" w:line="240"/>
        <w:rPr>
          <w:rFonts w:ascii="Cambria" w:hAnsi="Cambria"/>
        </w:rPr>
      </w:pPr>
      <w:r>
        <w:rPr>
          <w:rFonts w:ascii="Cambria" w:hAnsi="Cambria"/>
        </w:rPr>
        <w:t>Topic 6: Implement a tree to represent hierarchical data in the car wash service management system.</w:t>
      </w:r>
    </w:p>
    <w:p>
      <w:pPr>
        <w:pStyle w:val="Normal"/>
        <w:spacing w:lineRule="auto" w:line="240"/>
        <w:rPr>
          <w:rFonts w:ascii="Cambria" w:hAnsi="Cambria"/>
        </w:rPr>
      </w:pPr>
      <w:r>
        <w:rPr>
          <w:rFonts w:ascii="Cambria" w:hAnsi="Cambria"/>
        </w:rPr>
        <w:t>Topic 7: Use Bubble Sort to sort the car wash service management system data based on priority.</w:t>
      </w:r>
    </w:p>
    <w:p>
      <w:pPr>
        <w:pStyle w:val="Normal"/>
        <w:spacing w:lineRule="auto" w:line="240"/>
        <w:rPr>
          <w:rFonts w:ascii="Cambria" w:hAnsi="Cambria"/>
        </w:rPr>
      </w:pPr>
      <w:r>
        <w:rPr>
          <w:rFonts w:ascii="Cambria" w:hAnsi="Cambria"/>
        </w:rPr>
        <w:br/>
      </w:r>
    </w:p>
    <w:p>
      <w:pPr>
        <w:pStyle w:val="Heading1"/>
        <w:spacing w:lineRule="auto" w:line="240"/>
        <w:rPr>
          <w:rFonts w:ascii="Cambria" w:hAnsi="Cambria"/>
        </w:rPr>
      </w:pPr>
      <w:r>
        <w:rPr>
          <w:rFonts w:ascii="Cambria" w:hAnsi="Cambria"/>
        </w:rPr>
        <w:t>Project 34: Hotel Room Booking with Payment Integration</w:t>
      </w:r>
    </w:p>
    <w:p>
      <w:pPr>
        <w:pStyle w:val="Normal"/>
        <w:spacing w:lineRule="auto" w:line="240"/>
        <w:rPr>
          <w:rFonts w:ascii="Cambria" w:hAnsi="Cambria"/>
        </w:rPr>
      </w:pPr>
      <w:r>
        <w:rPr>
          <w:rFonts w:ascii="Cambria" w:hAnsi="Cambria"/>
        </w:rPr>
        <w:t>Topic 1: Define data structures and discuss their importance in hotel room booking with payment integration.</w:t>
      </w:r>
    </w:p>
    <w:p>
      <w:pPr>
        <w:pStyle w:val="Normal"/>
        <w:spacing w:lineRule="auto" w:line="240"/>
        <w:rPr>
          <w:rFonts w:ascii="Cambria" w:hAnsi="Cambria"/>
        </w:rPr>
      </w:pPr>
      <w:r>
        <w:rPr>
          <w:rFonts w:ascii="Cambria" w:hAnsi="Cambria"/>
        </w:rPr>
        <w:t>Topic 2: Implement Array and Singly Linked List to manage data in the hotel room booking with payment integration.</w:t>
      </w:r>
    </w:p>
    <w:p>
      <w:pPr>
        <w:pStyle w:val="Normal"/>
        <w:spacing w:lineRule="auto" w:line="240"/>
        <w:rPr>
          <w:rFonts w:ascii="Cambria" w:hAnsi="Cambria"/>
        </w:rPr>
      </w:pPr>
      <w:r>
        <w:rPr>
          <w:rFonts w:ascii="Cambria" w:hAnsi="Cambria"/>
        </w:rPr>
        <w:t>Topic 3: Implement Linked List for hotel room booking with payment integration processing.</w:t>
      </w:r>
    </w:p>
    <w:p>
      <w:pPr>
        <w:pStyle w:val="Normal"/>
        <w:spacing w:lineRule="auto" w:line="240"/>
        <w:rPr>
          <w:rFonts w:ascii="Cambria" w:hAnsi="Cambria"/>
        </w:rPr>
      </w:pPr>
      <w:r>
        <w:rPr>
          <w:rFonts w:ascii="Cambria" w:hAnsi="Cambria"/>
        </w:rPr>
        <w:t>Topic 4: Create Circular Queue to manage a fixed number of orders in the hotel room booking with payment integration.</w:t>
      </w:r>
    </w:p>
    <w:p>
      <w:pPr>
        <w:pStyle w:val="Normal"/>
        <w:spacing w:lineRule="auto" w:line="240"/>
        <w:rPr>
          <w:rFonts w:ascii="Cambria" w:hAnsi="Cambria"/>
        </w:rPr>
      </w:pPr>
      <w:r>
        <w:rPr>
          <w:rFonts w:ascii="Cambria" w:hAnsi="Cambria"/>
        </w:rPr>
        <w:t>Topic 5: Use Singly Linked List to track data dynamically in hotel room booking with payment integration.</w:t>
      </w:r>
    </w:p>
    <w:p>
      <w:pPr>
        <w:pStyle w:val="Normal"/>
        <w:spacing w:lineRule="auto" w:line="240"/>
        <w:rPr>
          <w:rFonts w:ascii="Cambria" w:hAnsi="Cambria"/>
        </w:rPr>
      </w:pPr>
      <w:r>
        <w:rPr>
          <w:rFonts w:ascii="Cambria" w:hAnsi="Cambria"/>
        </w:rPr>
        <w:t>Topic 6: Implement a tree to represent hierarchical data in the hotel room booking with payment integration.</w:t>
      </w:r>
    </w:p>
    <w:p>
      <w:pPr>
        <w:pStyle w:val="Normal"/>
        <w:spacing w:lineRule="auto" w:line="240"/>
        <w:rPr>
          <w:rFonts w:ascii="Cambria" w:hAnsi="Cambria"/>
        </w:rPr>
      </w:pPr>
      <w:r>
        <w:rPr>
          <w:rFonts w:ascii="Cambria" w:hAnsi="Cambria"/>
        </w:rPr>
        <w:t>Topic 7: Use Insertion Sort to sort the hotel room booking with payment integration data based on priority.</w:t>
      </w:r>
    </w:p>
    <w:p>
      <w:pPr>
        <w:pStyle w:val="Normal"/>
        <w:spacing w:lineRule="auto" w:line="240"/>
        <w:rPr>
          <w:rFonts w:ascii="Cambria" w:hAnsi="Cambria"/>
        </w:rPr>
      </w:pPr>
      <w:r>
        <w:rPr>
          <w:rFonts w:ascii="Cambria" w:hAnsi="Cambria"/>
        </w:rPr>
        <w:br/>
      </w:r>
    </w:p>
    <w:p>
      <w:pPr>
        <w:pStyle w:val="Heading1"/>
        <w:spacing w:lineRule="auto" w:line="240"/>
        <w:rPr>
          <w:rFonts w:ascii="Cambria" w:hAnsi="Cambria"/>
        </w:rPr>
      </w:pPr>
      <w:r>
        <w:rPr>
          <w:rFonts w:ascii="Cambria" w:hAnsi="Cambria"/>
        </w:rPr>
        <w:t>Project 35: Online Ticket Booking for Cinemas or Events</w:t>
      </w:r>
    </w:p>
    <w:p>
      <w:pPr>
        <w:pStyle w:val="Normal"/>
        <w:spacing w:lineRule="auto" w:line="240"/>
        <w:rPr>
          <w:rFonts w:ascii="Cambria" w:hAnsi="Cambria"/>
        </w:rPr>
      </w:pPr>
      <w:r>
        <w:rPr>
          <w:rFonts w:ascii="Cambria" w:hAnsi="Cambria"/>
        </w:rPr>
        <w:t>Topic 1: Define data structures and discuss their importance in online ticket booking for cinemas or events.</w:t>
      </w:r>
    </w:p>
    <w:p>
      <w:pPr>
        <w:pStyle w:val="Normal"/>
        <w:spacing w:lineRule="auto" w:line="240"/>
        <w:rPr>
          <w:rFonts w:ascii="Cambria" w:hAnsi="Cambria"/>
        </w:rPr>
      </w:pPr>
      <w:r>
        <w:rPr>
          <w:rFonts w:ascii="Cambria" w:hAnsi="Cambria"/>
        </w:rPr>
        <w:t>Topic 2: Implement Circular Linked List and Array to manage data in the online ticket booking for cinemas or events.</w:t>
      </w:r>
    </w:p>
    <w:p>
      <w:pPr>
        <w:pStyle w:val="Normal"/>
        <w:spacing w:lineRule="auto" w:line="240"/>
        <w:rPr>
          <w:rFonts w:ascii="Cambria" w:hAnsi="Cambria"/>
        </w:rPr>
      </w:pPr>
      <w:r>
        <w:rPr>
          <w:rFonts w:ascii="Cambria" w:hAnsi="Cambria"/>
        </w:rPr>
        <w:t>Topic 3: Implement Circular Queue for online ticket booking for cinemas or events processing.</w:t>
      </w:r>
    </w:p>
    <w:p>
      <w:pPr>
        <w:pStyle w:val="Normal"/>
        <w:spacing w:lineRule="auto" w:line="240"/>
        <w:rPr>
          <w:rFonts w:ascii="Cambria" w:hAnsi="Cambria"/>
        </w:rPr>
      </w:pPr>
      <w:r>
        <w:rPr>
          <w:rFonts w:ascii="Cambria" w:hAnsi="Cambria"/>
        </w:rPr>
        <w:t>Topic 4: Create Circular Linked List to manage a fixed number of orders in the online ticket booking for cinemas or events.</w:t>
      </w:r>
    </w:p>
    <w:p>
      <w:pPr>
        <w:pStyle w:val="Normal"/>
        <w:spacing w:lineRule="auto" w:line="240"/>
        <w:rPr>
          <w:rFonts w:ascii="Cambria" w:hAnsi="Cambria"/>
        </w:rPr>
      </w:pPr>
      <w:r>
        <w:rPr>
          <w:rFonts w:ascii="Cambria" w:hAnsi="Cambria"/>
        </w:rPr>
        <w:t>Topic 5: Use Heap to track data dynamically in online ticket booking for cinemas or events.</w:t>
      </w:r>
    </w:p>
    <w:p>
      <w:pPr>
        <w:pStyle w:val="Normal"/>
        <w:spacing w:lineRule="auto" w:line="240"/>
        <w:rPr>
          <w:rFonts w:ascii="Cambria" w:hAnsi="Cambria"/>
        </w:rPr>
      </w:pPr>
      <w:r>
        <w:rPr>
          <w:rFonts w:ascii="Cambria" w:hAnsi="Cambria"/>
        </w:rPr>
        <w:t>Topic 6: Implement a tree to represent hierarchical data in the online ticket booking for cinemas or events.</w:t>
      </w:r>
    </w:p>
    <w:p>
      <w:pPr>
        <w:pStyle w:val="Normal"/>
        <w:spacing w:lineRule="auto" w:line="240"/>
        <w:rPr>
          <w:rFonts w:ascii="Cambria" w:hAnsi="Cambria"/>
        </w:rPr>
      </w:pPr>
      <w:r>
        <w:rPr>
          <w:rFonts w:ascii="Cambria" w:hAnsi="Cambria"/>
        </w:rPr>
        <w:t>Topic 7: Use Selection Sort to sort the online ticket booking for cinemas or events data based on priority.</w:t>
      </w:r>
    </w:p>
    <w:p>
      <w:pPr>
        <w:pStyle w:val="Normal"/>
        <w:spacing w:lineRule="auto" w:line="240"/>
        <w:rPr>
          <w:rFonts w:ascii="Cambria" w:hAnsi="Cambria"/>
        </w:rPr>
      </w:pPr>
      <w:r>
        <w:rPr>
          <w:rFonts w:ascii="Cambria" w:hAnsi="Cambria"/>
        </w:rPr>
        <w:br/>
      </w:r>
    </w:p>
    <w:p>
      <w:pPr>
        <w:pStyle w:val="Heading1"/>
        <w:spacing w:lineRule="auto" w:line="240"/>
        <w:rPr>
          <w:rFonts w:ascii="Cambria" w:hAnsi="Cambria"/>
        </w:rPr>
      </w:pPr>
      <w:r>
        <w:rPr>
          <w:rFonts w:ascii="Cambria" w:hAnsi="Cambria"/>
        </w:rPr>
        <w:t>Project 36: Employee Payroll Management System</w:t>
      </w:r>
    </w:p>
    <w:p>
      <w:pPr>
        <w:pStyle w:val="Normal"/>
        <w:spacing w:lineRule="auto" w:line="240"/>
        <w:rPr>
          <w:rFonts w:ascii="Cambria" w:hAnsi="Cambria"/>
        </w:rPr>
      </w:pPr>
      <w:r>
        <w:rPr>
          <w:rFonts w:ascii="Cambria" w:hAnsi="Cambria"/>
        </w:rPr>
        <w:t>Topic 1: Define data structures and discuss their importance in employee payroll management system.</w:t>
      </w:r>
    </w:p>
    <w:p>
      <w:pPr>
        <w:pStyle w:val="Normal"/>
        <w:spacing w:lineRule="auto" w:line="240"/>
        <w:rPr>
          <w:rFonts w:ascii="Cambria" w:hAnsi="Cambria"/>
        </w:rPr>
      </w:pPr>
      <w:r>
        <w:rPr>
          <w:rFonts w:ascii="Cambria" w:hAnsi="Cambria"/>
        </w:rPr>
        <w:t>Topic 2: Implement Circular Linked List and Doubly Linked List to manage data in the employee payroll management system.</w:t>
      </w:r>
    </w:p>
    <w:p>
      <w:pPr>
        <w:pStyle w:val="Normal"/>
        <w:spacing w:lineRule="auto" w:line="240"/>
        <w:rPr>
          <w:rFonts w:ascii="Cambria" w:hAnsi="Cambria"/>
        </w:rPr>
      </w:pPr>
      <w:r>
        <w:rPr>
          <w:rFonts w:ascii="Cambria" w:hAnsi="Cambria"/>
        </w:rPr>
        <w:t>Topic 3: Implement Deque for employee payroll management system processing.</w:t>
      </w:r>
    </w:p>
    <w:p>
      <w:pPr>
        <w:pStyle w:val="Normal"/>
        <w:spacing w:lineRule="auto" w:line="240"/>
        <w:rPr>
          <w:rFonts w:ascii="Cambria" w:hAnsi="Cambria"/>
        </w:rPr>
      </w:pPr>
      <w:r>
        <w:rPr>
          <w:rFonts w:ascii="Cambria" w:hAnsi="Cambria"/>
        </w:rPr>
        <w:t>Topic 4: Create Heap to manage a fixed number of orders in the employee payroll management system.</w:t>
      </w:r>
    </w:p>
    <w:p>
      <w:pPr>
        <w:pStyle w:val="Normal"/>
        <w:spacing w:lineRule="auto" w:line="240"/>
        <w:rPr>
          <w:rFonts w:ascii="Cambria" w:hAnsi="Cambria"/>
        </w:rPr>
      </w:pPr>
      <w:r>
        <w:rPr>
          <w:rFonts w:ascii="Cambria" w:hAnsi="Cambria"/>
        </w:rPr>
        <w:t>Topic 5: Use Heap to track data dynamically in employee payroll management system.</w:t>
      </w:r>
    </w:p>
    <w:p>
      <w:pPr>
        <w:pStyle w:val="Normal"/>
        <w:spacing w:lineRule="auto" w:line="240"/>
        <w:rPr>
          <w:rFonts w:ascii="Cambria" w:hAnsi="Cambria"/>
        </w:rPr>
      </w:pPr>
      <w:r>
        <w:rPr>
          <w:rFonts w:ascii="Cambria" w:hAnsi="Cambria"/>
        </w:rPr>
        <w:t>Topic 6: Implement a tree to represent hierarchical data in the employee payroll management system.</w:t>
      </w:r>
    </w:p>
    <w:p>
      <w:pPr>
        <w:pStyle w:val="Normal"/>
        <w:spacing w:lineRule="auto" w:line="240"/>
        <w:rPr>
          <w:rFonts w:ascii="Cambria" w:hAnsi="Cambria"/>
        </w:rPr>
      </w:pPr>
      <w:r>
        <w:rPr>
          <w:rFonts w:ascii="Cambria" w:hAnsi="Cambria"/>
        </w:rPr>
        <w:t>Topic 7: Use Quick Sort to sort the employee payroll management system data based on priority.</w:t>
      </w:r>
    </w:p>
    <w:p>
      <w:pPr>
        <w:pStyle w:val="Normal"/>
        <w:spacing w:lineRule="auto" w:line="240"/>
        <w:rPr>
          <w:rFonts w:ascii="Cambria" w:hAnsi="Cambria"/>
        </w:rPr>
      </w:pPr>
      <w:r>
        <w:rPr>
          <w:rFonts w:ascii="Cambria" w:hAnsi="Cambria"/>
        </w:rPr>
        <w:br/>
      </w:r>
    </w:p>
    <w:p>
      <w:pPr>
        <w:pStyle w:val="Heading1"/>
        <w:spacing w:lineRule="auto" w:line="240"/>
        <w:rPr>
          <w:rFonts w:ascii="Cambria" w:hAnsi="Cambria"/>
        </w:rPr>
      </w:pPr>
      <w:r>
        <w:rPr>
          <w:rFonts w:ascii="Cambria" w:hAnsi="Cambria"/>
        </w:rPr>
        <w:t>Project 37: Smart Parking System for Urban Areas</w:t>
      </w:r>
    </w:p>
    <w:p>
      <w:pPr>
        <w:pStyle w:val="Normal"/>
        <w:spacing w:lineRule="auto" w:line="240"/>
        <w:rPr>
          <w:rFonts w:ascii="Cambria" w:hAnsi="Cambria"/>
        </w:rPr>
      </w:pPr>
      <w:r>
        <w:rPr>
          <w:rFonts w:ascii="Cambria" w:hAnsi="Cambria"/>
        </w:rPr>
        <w:t>Topic 1: Define data structures and discuss their importance in smart parking system for urban areas.</w:t>
      </w:r>
    </w:p>
    <w:p>
      <w:pPr>
        <w:pStyle w:val="Normal"/>
        <w:spacing w:lineRule="auto" w:line="240"/>
        <w:rPr>
          <w:rFonts w:ascii="Cambria" w:hAnsi="Cambria"/>
        </w:rPr>
      </w:pPr>
      <w:r>
        <w:rPr>
          <w:rFonts w:ascii="Cambria" w:hAnsi="Cambria"/>
        </w:rPr>
        <w:t>Topic 2: Implement Circular Queue and Array to manage data in the smart parking system for urban areas.</w:t>
      </w:r>
    </w:p>
    <w:p>
      <w:pPr>
        <w:pStyle w:val="Normal"/>
        <w:spacing w:lineRule="auto" w:line="240"/>
        <w:rPr>
          <w:rFonts w:ascii="Cambria" w:hAnsi="Cambria"/>
        </w:rPr>
      </w:pPr>
      <w:r>
        <w:rPr>
          <w:rFonts w:ascii="Cambria" w:hAnsi="Cambria"/>
        </w:rPr>
        <w:t>Topic 3: Implement Doubly Linked List for smart parking system for urban areas processing.</w:t>
      </w:r>
    </w:p>
    <w:p>
      <w:pPr>
        <w:pStyle w:val="Normal"/>
        <w:spacing w:lineRule="auto" w:line="240"/>
        <w:rPr>
          <w:rFonts w:ascii="Cambria" w:hAnsi="Cambria"/>
        </w:rPr>
      </w:pPr>
      <w:r>
        <w:rPr>
          <w:rFonts w:ascii="Cambria" w:hAnsi="Cambria"/>
        </w:rPr>
        <w:t>Topic 4: Create Queue to manage a fixed number of orders in the smart parking system for urban areas.</w:t>
      </w:r>
    </w:p>
    <w:p>
      <w:pPr>
        <w:pStyle w:val="Normal"/>
        <w:spacing w:lineRule="auto" w:line="240"/>
        <w:rPr>
          <w:rFonts w:ascii="Cambria" w:hAnsi="Cambria"/>
        </w:rPr>
      </w:pPr>
      <w:r>
        <w:rPr>
          <w:rFonts w:ascii="Cambria" w:hAnsi="Cambria"/>
        </w:rPr>
        <w:t>Topic 5: Use Array to track data dynamically in smart parking system for urban areas.</w:t>
      </w:r>
    </w:p>
    <w:p>
      <w:pPr>
        <w:pStyle w:val="Normal"/>
        <w:spacing w:lineRule="auto" w:line="240"/>
        <w:rPr>
          <w:rFonts w:ascii="Cambria" w:hAnsi="Cambria"/>
        </w:rPr>
      </w:pPr>
      <w:r>
        <w:rPr>
          <w:rFonts w:ascii="Cambria" w:hAnsi="Cambria"/>
        </w:rPr>
        <w:t>Topic 6: Implement a tree to represent hierarchical data in the smart parking system for urban areas.</w:t>
      </w:r>
    </w:p>
    <w:p>
      <w:pPr>
        <w:pStyle w:val="Normal"/>
        <w:spacing w:lineRule="auto" w:line="240"/>
        <w:rPr>
          <w:rFonts w:ascii="Cambria" w:hAnsi="Cambria"/>
        </w:rPr>
      </w:pPr>
      <w:r>
        <w:rPr>
          <w:rFonts w:ascii="Cambria" w:hAnsi="Cambria"/>
        </w:rPr>
        <w:t>Topic 7: Use Selection Sort to sort the smart parking system for urban areas data based on priority.</w:t>
      </w:r>
    </w:p>
    <w:p>
      <w:pPr>
        <w:pStyle w:val="Normal"/>
        <w:spacing w:lineRule="auto" w:line="240"/>
        <w:rPr>
          <w:rFonts w:ascii="Cambria" w:hAnsi="Cambria"/>
        </w:rPr>
      </w:pPr>
      <w:r>
        <w:rPr>
          <w:rFonts w:ascii="Cambria" w:hAnsi="Cambria"/>
        </w:rPr>
        <w:br/>
      </w:r>
    </w:p>
    <w:p>
      <w:pPr>
        <w:pStyle w:val="Heading1"/>
        <w:spacing w:lineRule="auto" w:line="240"/>
        <w:rPr>
          <w:rFonts w:ascii="Cambria" w:hAnsi="Cambria"/>
        </w:rPr>
      </w:pPr>
      <w:r>
        <w:rPr>
          <w:rFonts w:ascii="Cambria" w:hAnsi="Cambria"/>
        </w:rPr>
        <w:t>Project 38: Customer Feedback System for Retail Stores</w:t>
      </w:r>
    </w:p>
    <w:p>
      <w:pPr>
        <w:pStyle w:val="Normal"/>
        <w:spacing w:lineRule="auto" w:line="240"/>
        <w:rPr>
          <w:rFonts w:ascii="Cambria" w:hAnsi="Cambria"/>
        </w:rPr>
      </w:pPr>
      <w:r>
        <w:rPr>
          <w:rFonts w:ascii="Cambria" w:hAnsi="Cambria"/>
        </w:rPr>
        <w:t>Topic 1: Define data structures and discuss their importance in customer feedback system for retail stores.</w:t>
      </w:r>
    </w:p>
    <w:p>
      <w:pPr>
        <w:pStyle w:val="Normal"/>
        <w:spacing w:lineRule="auto" w:line="240"/>
        <w:rPr>
          <w:rFonts w:ascii="Cambria" w:hAnsi="Cambria"/>
        </w:rPr>
      </w:pPr>
      <w:r>
        <w:rPr>
          <w:rFonts w:ascii="Cambria" w:hAnsi="Cambria"/>
        </w:rPr>
        <w:t>Topic 2: Implement Doubly Linked List and Linked List to manage data in the customer feedback system for retail stores.</w:t>
      </w:r>
    </w:p>
    <w:p>
      <w:pPr>
        <w:pStyle w:val="Normal"/>
        <w:spacing w:lineRule="auto" w:line="240"/>
        <w:rPr>
          <w:rFonts w:ascii="Cambria" w:hAnsi="Cambria"/>
        </w:rPr>
      </w:pPr>
      <w:r>
        <w:rPr>
          <w:rFonts w:ascii="Cambria" w:hAnsi="Cambria"/>
        </w:rPr>
        <w:t>Topic 3: Implement Circular Queue for customer feedback system for retail stores processing.</w:t>
      </w:r>
    </w:p>
    <w:p>
      <w:pPr>
        <w:pStyle w:val="Normal"/>
        <w:spacing w:lineRule="auto" w:line="240"/>
        <w:rPr>
          <w:rFonts w:ascii="Cambria" w:hAnsi="Cambria"/>
        </w:rPr>
      </w:pPr>
      <w:r>
        <w:rPr>
          <w:rFonts w:ascii="Cambria" w:hAnsi="Cambria"/>
        </w:rPr>
        <w:t>Topic 4: Create Queue to manage a fixed number of orders in the customer feedback system for retail stores.</w:t>
      </w:r>
    </w:p>
    <w:p>
      <w:pPr>
        <w:pStyle w:val="Normal"/>
        <w:spacing w:lineRule="auto" w:line="240"/>
        <w:rPr>
          <w:rFonts w:ascii="Cambria" w:hAnsi="Cambria"/>
        </w:rPr>
      </w:pPr>
      <w:r>
        <w:rPr>
          <w:rFonts w:ascii="Cambria" w:hAnsi="Cambria"/>
        </w:rPr>
        <w:t>Topic 5: Use Deque to track data dynamically in customer feedback system for retail stores.</w:t>
      </w:r>
    </w:p>
    <w:p>
      <w:pPr>
        <w:pStyle w:val="Normal"/>
        <w:spacing w:lineRule="auto" w:line="240"/>
        <w:rPr>
          <w:rFonts w:ascii="Cambria" w:hAnsi="Cambria"/>
        </w:rPr>
      </w:pPr>
      <w:r>
        <w:rPr>
          <w:rFonts w:ascii="Cambria" w:hAnsi="Cambria"/>
        </w:rPr>
        <w:t>Topic 6: Implement a tree to represent hierarchical data in the customer feedback system for retail stores.</w:t>
      </w:r>
    </w:p>
    <w:p>
      <w:pPr>
        <w:pStyle w:val="Normal"/>
        <w:spacing w:lineRule="auto" w:line="240"/>
        <w:rPr>
          <w:rFonts w:ascii="Cambria" w:hAnsi="Cambria"/>
        </w:rPr>
      </w:pPr>
      <w:r>
        <w:rPr>
          <w:rFonts w:ascii="Cambria" w:hAnsi="Cambria"/>
        </w:rPr>
        <w:t>Topic 7: Use Bubble Sort to sort the customer feedback system for retail stores data based on priority.</w:t>
      </w:r>
    </w:p>
    <w:p>
      <w:pPr>
        <w:pStyle w:val="Normal"/>
        <w:spacing w:lineRule="auto" w:line="240"/>
        <w:rPr>
          <w:rFonts w:ascii="Cambria" w:hAnsi="Cambria"/>
        </w:rPr>
      </w:pPr>
      <w:r>
        <w:rPr>
          <w:rFonts w:ascii="Cambria" w:hAnsi="Cambria"/>
        </w:rPr>
        <w:br/>
      </w:r>
    </w:p>
    <w:p>
      <w:pPr>
        <w:pStyle w:val="Heading1"/>
        <w:spacing w:lineRule="auto" w:line="240"/>
        <w:rPr>
          <w:rFonts w:ascii="Cambria" w:hAnsi="Cambria"/>
        </w:rPr>
      </w:pPr>
      <w:r>
        <w:rPr>
          <w:rFonts w:ascii="Cambria" w:hAnsi="Cambria"/>
        </w:rPr>
        <w:t>Project 39: Online Learning Platform for Professional Courses</w:t>
      </w:r>
    </w:p>
    <w:p>
      <w:pPr>
        <w:pStyle w:val="Normal"/>
        <w:spacing w:lineRule="auto" w:line="240"/>
        <w:rPr>
          <w:rFonts w:ascii="Cambria" w:hAnsi="Cambria"/>
        </w:rPr>
      </w:pPr>
      <w:r>
        <w:rPr>
          <w:rFonts w:ascii="Cambria" w:hAnsi="Cambria"/>
        </w:rPr>
        <w:t>Topic 1: Define data structures and discuss their importance in online learning platform for professional courses.</w:t>
      </w:r>
    </w:p>
    <w:p>
      <w:pPr>
        <w:pStyle w:val="Normal"/>
        <w:spacing w:lineRule="auto" w:line="240"/>
        <w:rPr>
          <w:rFonts w:ascii="Cambria" w:hAnsi="Cambria"/>
        </w:rPr>
      </w:pPr>
      <w:r>
        <w:rPr>
          <w:rFonts w:ascii="Cambria" w:hAnsi="Cambria"/>
        </w:rPr>
        <w:t>Topic 2: Implement Stack and Array to manage data in the online learning platform for professional courses.</w:t>
      </w:r>
    </w:p>
    <w:p>
      <w:pPr>
        <w:pStyle w:val="Normal"/>
        <w:spacing w:lineRule="auto" w:line="240"/>
        <w:rPr>
          <w:rFonts w:ascii="Cambria" w:hAnsi="Cambria"/>
        </w:rPr>
      </w:pPr>
      <w:r>
        <w:rPr>
          <w:rFonts w:ascii="Cambria" w:hAnsi="Cambria"/>
        </w:rPr>
        <w:t>Topic 3: Implement Circular Queue for online learning platform for professional courses processing.</w:t>
      </w:r>
    </w:p>
    <w:p>
      <w:pPr>
        <w:pStyle w:val="Normal"/>
        <w:spacing w:lineRule="auto" w:line="240"/>
        <w:rPr>
          <w:rFonts w:ascii="Cambria" w:hAnsi="Cambria"/>
        </w:rPr>
      </w:pPr>
      <w:r>
        <w:rPr>
          <w:rFonts w:ascii="Cambria" w:hAnsi="Cambria"/>
        </w:rPr>
        <w:t>Topic 4: Create AVL Tree to manage a fixed number of orders in the online learning platform for professional courses.</w:t>
      </w:r>
    </w:p>
    <w:p>
      <w:pPr>
        <w:pStyle w:val="Normal"/>
        <w:spacing w:lineRule="auto" w:line="240"/>
        <w:rPr>
          <w:rFonts w:ascii="Cambria" w:hAnsi="Cambria"/>
        </w:rPr>
      </w:pPr>
      <w:r>
        <w:rPr>
          <w:rFonts w:ascii="Cambria" w:hAnsi="Cambria"/>
        </w:rPr>
        <w:t>Topic 5: Use Binary Tree to track data dynamically in online learning platform for professional courses.</w:t>
      </w:r>
    </w:p>
    <w:p>
      <w:pPr>
        <w:pStyle w:val="Normal"/>
        <w:spacing w:lineRule="auto" w:line="240"/>
        <w:rPr>
          <w:rFonts w:ascii="Cambria" w:hAnsi="Cambria"/>
        </w:rPr>
      </w:pPr>
      <w:r>
        <w:rPr>
          <w:rFonts w:ascii="Cambria" w:hAnsi="Cambria"/>
        </w:rPr>
        <w:t>Topic 6: Implement a tree to represent hierarchical data in the online learning platform for professional courses.</w:t>
      </w:r>
    </w:p>
    <w:p>
      <w:pPr>
        <w:pStyle w:val="Normal"/>
        <w:spacing w:lineRule="auto" w:line="240"/>
        <w:rPr>
          <w:rFonts w:ascii="Cambria" w:hAnsi="Cambria"/>
        </w:rPr>
      </w:pPr>
      <w:r>
        <w:rPr>
          <w:rFonts w:ascii="Cambria" w:hAnsi="Cambria"/>
        </w:rPr>
        <w:t>Topic 7: Use Selection Sort to sort the online learning platform for professional courses data based on priority.</w:t>
      </w:r>
    </w:p>
    <w:p>
      <w:pPr>
        <w:pStyle w:val="Normal"/>
        <w:spacing w:lineRule="auto" w:line="240"/>
        <w:rPr>
          <w:rFonts w:ascii="Cambria" w:hAnsi="Cambria"/>
        </w:rPr>
      </w:pPr>
      <w:r>
        <w:rPr>
          <w:rFonts w:ascii="Cambria" w:hAnsi="Cambria"/>
        </w:rPr>
        <w:br/>
      </w:r>
    </w:p>
    <w:p>
      <w:pPr>
        <w:pStyle w:val="Heading1"/>
        <w:spacing w:lineRule="auto" w:line="240"/>
        <w:rPr>
          <w:rFonts w:ascii="Cambria" w:hAnsi="Cambria"/>
        </w:rPr>
      </w:pPr>
      <w:r>
        <w:rPr>
          <w:rFonts w:ascii="Cambria" w:hAnsi="Cambria"/>
        </w:rPr>
        <w:t>Project 40: Volunteer Management System for NGOs</w:t>
      </w:r>
    </w:p>
    <w:p>
      <w:pPr>
        <w:pStyle w:val="Normal"/>
        <w:spacing w:lineRule="auto" w:line="240"/>
        <w:rPr>
          <w:rFonts w:ascii="Cambria" w:hAnsi="Cambria"/>
        </w:rPr>
      </w:pPr>
      <w:r>
        <w:rPr>
          <w:rFonts w:ascii="Cambria" w:hAnsi="Cambria"/>
        </w:rPr>
        <w:t>Topic 1: Define data structures and discuss their importance in volunteer management system for ngos.</w:t>
      </w:r>
    </w:p>
    <w:p>
      <w:pPr>
        <w:pStyle w:val="Normal"/>
        <w:spacing w:lineRule="auto" w:line="240"/>
        <w:rPr>
          <w:rFonts w:ascii="Cambria" w:hAnsi="Cambria"/>
        </w:rPr>
      </w:pPr>
      <w:r>
        <w:rPr>
          <w:rFonts w:ascii="Cambria" w:hAnsi="Cambria"/>
        </w:rPr>
        <w:t>Topic 2: Implement Queue and Circular Linked List to manage data in the volunteer management system for ngos.</w:t>
      </w:r>
    </w:p>
    <w:p>
      <w:pPr>
        <w:pStyle w:val="Normal"/>
        <w:spacing w:lineRule="auto" w:line="240"/>
        <w:rPr>
          <w:rFonts w:ascii="Cambria" w:hAnsi="Cambria"/>
        </w:rPr>
      </w:pPr>
      <w:r>
        <w:rPr>
          <w:rFonts w:ascii="Cambria" w:hAnsi="Cambria"/>
        </w:rPr>
        <w:t>Topic 3: Implement Array for volunteer management system for ngos processing.</w:t>
      </w:r>
    </w:p>
    <w:p>
      <w:pPr>
        <w:pStyle w:val="Normal"/>
        <w:spacing w:lineRule="auto" w:line="240"/>
        <w:rPr>
          <w:rFonts w:ascii="Cambria" w:hAnsi="Cambria"/>
        </w:rPr>
      </w:pPr>
      <w:r>
        <w:rPr>
          <w:rFonts w:ascii="Cambria" w:hAnsi="Cambria"/>
        </w:rPr>
        <w:t>Topic 4: Create Deque to manage a fixed number of orders in the volunteer management system for ngos.</w:t>
      </w:r>
    </w:p>
    <w:p>
      <w:pPr>
        <w:pStyle w:val="Normal"/>
        <w:spacing w:lineRule="auto" w:line="240"/>
        <w:rPr>
          <w:rFonts w:ascii="Cambria" w:hAnsi="Cambria"/>
        </w:rPr>
      </w:pPr>
      <w:r>
        <w:rPr>
          <w:rFonts w:ascii="Cambria" w:hAnsi="Cambria"/>
        </w:rPr>
        <w:t>Topic 5: Use Array to track data dynamically in volunteer management system for ngos.</w:t>
      </w:r>
    </w:p>
    <w:p>
      <w:pPr>
        <w:pStyle w:val="Normal"/>
        <w:spacing w:lineRule="auto" w:line="240"/>
        <w:rPr>
          <w:rFonts w:ascii="Cambria" w:hAnsi="Cambria"/>
        </w:rPr>
      </w:pPr>
      <w:r>
        <w:rPr>
          <w:rFonts w:ascii="Cambria" w:hAnsi="Cambria"/>
        </w:rPr>
        <w:t>Topic 6: Implement a tree to represent hierarchical data in the volunteer management system for ngos.</w:t>
      </w:r>
    </w:p>
    <w:p>
      <w:pPr>
        <w:pStyle w:val="Normal"/>
        <w:spacing w:lineRule="auto" w:line="240"/>
        <w:rPr>
          <w:rFonts w:ascii="Cambria" w:hAnsi="Cambria"/>
        </w:rPr>
      </w:pPr>
      <w:r>
        <w:rPr>
          <w:rFonts w:ascii="Cambria" w:hAnsi="Cambria"/>
        </w:rPr>
        <w:t>Topic 7: Use Selection Sort to sort the volunteer management system for ngos data based on priority.</w:t>
      </w:r>
    </w:p>
    <w:p>
      <w:pPr>
        <w:pStyle w:val="Normal"/>
        <w:spacing w:lineRule="auto" w:line="240"/>
        <w:rPr>
          <w:rFonts w:ascii="Cambria" w:hAnsi="Cambria"/>
        </w:rPr>
      </w:pPr>
      <w:r>
        <w:rPr>
          <w:rFonts w:ascii="Cambria" w:hAnsi="Cambria"/>
        </w:rPr>
        <w:br/>
      </w:r>
    </w:p>
    <w:p>
      <w:pPr>
        <w:pStyle w:val="Heading1"/>
        <w:spacing w:lineRule="auto" w:line="240"/>
        <w:rPr>
          <w:rFonts w:ascii="Cambria" w:hAnsi="Cambria"/>
        </w:rPr>
      </w:pPr>
      <w:r>
        <w:rPr>
          <w:rFonts w:ascii="Cambria" w:hAnsi="Cambria"/>
        </w:rPr>
        <w:t>Project 41: Online Auction System for Products</w:t>
      </w:r>
    </w:p>
    <w:p>
      <w:pPr>
        <w:pStyle w:val="Normal"/>
        <w:spacing w:lineRule="auto" w:line="240"/>
        <w:rPr>
          <w:rFonts w:ascii="Cambria" w:hAnsi="Cambria"/>
        </w:rPr>
      </w:pPr>
      <w:r>
        <w:rPr>
          <w:rFonts w:ascii="Cambria" w:hAnsi="Cambria"/>
        </w:rPr>
        <w:t>Topic 1: Define data structures and discuss their importance in online auction system for products.</w:t>
      </w:r>
    </w:p>
    <w:p>
      <w:pPr>
        <w:pStyle w:val="Normal"/>
        <w:spacing w:lineRule="auto" w:line="240"/>
        <w:rPr>
          <w:rFonts w:ascii="Cambria" w:hAnsi="Cambria"/>
        </w:rPr>
      </w:pPr>
      <w:r>
        <w:rPr>
          <w:rFonts w:ascii="Cambria" w:hAnsi="Cambria"/>
        </w:rPr>
        <w:t>Topic 2: Implement Circular Linked List and Linked List to manage data in the online auction system for products.</w:t>
      </w:r>
    </w:p>
    <w:p>
      <w:pPr>
        <w:pStyle w:val="Normal"/>
        <w:spacing w:lineRule="auto" w:line="240"/>
        <w:rPr>
          <w:rFonts w:ascii="Cambria" w:hAnsi="Cambria"/>
        </w:rPr>
      </w:pPr>
      <w:r>
        <w:rPr>
          <w:rFonts w:ascii="Cambria" w:hAnsi="Cambria"/>
        </w:rPr>
        <w:t>Topic 3: Implement Doubly Linked List for online auction system for products processing.</w:t>
      </w:r>
    </w:p>
    <w:p>
      <w:pPr>
        <w:pStyle w:val="Normal"/>
        <w:spacing w:lineRule="auto" w:line="240"/>
        <w:rPr>
          <w:rFonts w:ascii="Cambria" w:hAnsi="Cambria"/>
        </w:rPr>
      </w:pPr>
      <w:r>
        <w:rPr>
          <w:rFonts w:ascii="Cambria" w:hAnsi="Cambria"/>
        </w:rPr>
        <w:t>Topic 4: Create Array to manage a fixed number of orders in the online auction system for products.</w:t>
      </w:r>
    </w:p>
    <w:p>
      <w:pPr>
        <w:pStyle w:val="Normal"/>
        <w:spacing w:lineRule="auto" w:line="240"/>
        <w:rPr>
          <w:rFonts w:ascii="Cambria" w:hAnsi="Cambria"/>
        </w:rPr>
      </w:pPr>
      <w:r>
        <w:rPr>
          <w:rFonts w:ascii="Cambria" w:hAnsi="Cambria"/>
        </w:rPr>
        <w:t>Topic 5: Use Binary Tree to track data dynamically in online auction system for products.</w:t>
      </w:r>
    </w:p>
    <w:p>
      <w:pPr>
        <w:pStyle w:val="Normal"/>
        <w:spacing w:lineRule="auto" w:line="240"/>
        <w:rPr>
          <w:rFonts w:ascii="Cambria" w:hAnsi="Cambria"/>
        </w:rPr>
      </w:pPr>
      <w:r>
        <w:rPr>
          <w:rFonts w:ascii="Cambria" w:hAnsi="Cambria"/>
        </w:rPr>
        <w:t>Topic 6: Implement a tree to represent hierarchical data in the online auction system for products.</w:t>
      </w:r>
    </w:p>
    <w:p>
      <w:pPr>
        <w:pStyle w:val="Normal"/>
        <w:spacing w:lineRule="auto" w:line="240"/>
        <w:rPr>
          <w:rFonts w:ascii="Cambria" w:hAnsi="Cambria"/>
        </w:rPr>
      </w:pPr>
      <w:r>
        <w:rPr>
          <w:rFonts w:ascii="Cambria" w:hAnsi="Cambria"/>
        </w:rPr>
        <w:t>Topic 7: Use Insertion Sort to sort the online auction system for products data based on priority.</w:t>
      </w:r>
    </w:p>
    <w:p>
      <w:pPr>
        <w:pStyle w:val="Normal"/>
        <w:spacing w:lineRule="auto" w:line="240"/>
        <w:rPr>
          <w:rFonts w:ascii="Cambria" w:hAnsi="Cambria"/>
        </w:rPr>
      </w:pPr>
      <w:r>
        <w:rPr>
          <w:rFonts w:ascii="Cambria" w:hAnsi="Cambria"/>
        </w:rPr>
        <w:br/>
      </w:r>
    </w:p>
    <w:p>
      <w:pPr>
        <w:pStyle w:val="Heading1"/>
        <w:spacing w:lineRule="auto" w:line="240"/>
        <w:rPr>
          <w:rFonts w:ascii="Cambria" w:hAnsi="Cambria"/>
        </w:rPr>
      </w:pPr>
      <w:r>
        <w:rPr>
          <w:rFonts w:ascii="Cambria" w:hAnsi="Cambria"/>
        </w:rPr>
        <w:t>Project 42: Digital Library Management System</w:t>
      </w:r>
    </w:p>
    <w:p>
      <w:pPr>
        <w:pStyle w:val="Normal"/>
        <w:spacing w:lineRule="auto" w:line="240"/>
        <w:rPr>
          <w:rFonts w:ascii="Cambria" w:hAnsi="Cambria"/>
        </w:rPr>
      </w:pPr>
      <w:r>
        <w:rPr>
          <w:rFonts w:ascii="Cambria" w:hAnsi="Cambria"/>
        </w:rPr>
        <w:t>Topic 1: Define data structures and discuss their importance in digital library management system.</w:t>
      </w:r>
    </w:p>
    <w:p>
      <w:pPr>
        <w:pStyle w:val="Normal"/>
        <w:spacing w:lineRule="auto" w:line="240"/>
        <w:rPr>
          <w:rFonts w:ascii="Cambria" w:hAnsi="Cambria"/>
        </w:rPr>
      </w:pPr>
      <w:r>
        <w:rPr>
          <w:rFonts w:ascii="Cambria" w:hAnsi="Cambria"/>
        </w:rPr>
        <w:t>Topic 2: Implement Queue and Stack to manage data in the digital library management system.</w:t>
      </w:r>
    </w:p>
    <w:p>
      <w:pPr>
        <w:pStyle w:val="Normal"/>
        <w:spacing w:lineRule="auto" w:line="240"/>
        <w:rPr>
          <w:rFonts w:ascii="Cambria" w:hAnsi="Cambria"/>
        </w:rPr>
      </w:pPr>
      <w:r>
        <w:rPr>
          <w:rFonts w:ascii="Cambria" w:hAnsi="Cambria"/>
        </w:rPr>
        <w:t>Topic 3: Implement Linked List for digital library management system processing.</w:t>
      </w:r>
    </w:p>
    <w:p>
      <w:pPr>
        <w:pStyle w:val="Normal"/>
        <w:spacing w:lineRule="auto" w:line="240"/>
        <w:rPr>
          <w:rFonts w:ascii="Cambria" w:hAnsi="Cambria"/>
        </w:rPr>
      </w:pPr>
      <w:r>
        <w:rPr>
          <w:rFonts w:ascii="Cambria" w:hAnsi="Cambria"/>
        </w:rPr>
        <w:t>Topic 4: Create Doubly Linked List to manage a fixed number of orders in the digital library management system.</w:t>
      </w:r>
    </w:p>
    <w:p>
      <w:pPr>
        <w:pStyle w:val="Normal"/>
        <w:spacing w:lineRule="auto" w:line="240"/>
        <w:rPr>
          <w:rFonts w:ascii="Cambria" w:hAnsi="Cambria"/>
        </w:rPr>
      </w:pPr>
      <w:r>
        <w:rPr>
          <w:rFonts w:ascii="Cambria" w:hAnsi="Cambria"/>
        </w:rPr>
        <w:t>Topic 5: Use Deque to track data dynamically in digital library management system.</w:t>
      </w:r>
    </w:p>
    <w:p>
      <w:pPr>
        <w:pStyle w:val="Normal"/>
        <w:spacing w:lineRule="auto" w:line="240"/>
        <w:rPr>
          <w:rFonts w:ascii="Cambria" w:hAnsi="Cambria"/>
        </w:rPr>
      </w:pPr>
      <w:r>
        <w:rPr>
          <w:rFonts w:ascii="Cambria" w:hAnsi="Cambria"/>
        </w:rPr>
        <w:t>Topic 6: Implement a tree to represent hierarchical data in the digital library management system.</w:t>
      </w:r>
    </w:p>
    <w:p>
      <w:pPr>
        <w:pStyle w:val="Normal"/>
        <w:spacing w:lineRule="auto" w:line="240"/>
        <w:rPr>
          <w:rFonts w:ascii="Cambria" w:hAnsi="Cambria"/>
        </w:rPr>
      </w:pPr>
      <w:r>
        <w:rPr>
          <w:rFonts w:ascii="Cambria" w:hAnsi="Cambria"/>
        </w:rPr>
        <w:t>Topic 7: Use Bucket Sort to sort the digital library management system data based on priority.</w:t>
      </w:r>
    </w:p>
    <w:p>
      <w:pPr>
        <w:pStyle w:val="Normal"/>
        <w:spacing w:lineRule="auto" w:line="240"/>
        <w:rPr>
          <w:rFonts w:ascii="Cambria" w:hAnsi="Cambria"/>
        </w:rPr>
      </w:pPr>
      <w:r>
        <w:rPr>
          <w:rFonts w:ascii="Cambria" w:hAnsi="Cambria"/>
        </w:rPr>
        <w:br/>
      </w:r>
    </w:p>
    <w:p>
      <w:pPr>
        <w:pStyle w:val="Heading1"/>
        <w:spacing w:lineRule="auto" w:line="240"/>
        <w:rPr>
          <w:rFonts w:ascii="Cambria" w:hAnsi="Cambria"/>
        </w:rPr>
      </w:pPr>
      <w:r>
        <w:rPr>
          <w:rFonts w:ascii="Cambria" w:hAnsi="Cambria"/>
        </w:rPr>
        <w:t>Project 43: Electronic Medical Record (EMR) System</w:t>
      </w:r>
    </w:p>
    <w:p>
      <w:pPr>
        <w:pStyle w:val="Normal"/>
        <w:spacing w:lineRule="auto" w:line="240"/>
        <w:rPr>
          <w:rFonts w:ascii="Cambria" w:hAnsi="Cambria"/>
        </w:rPr>
      </w:pPr>
      <w:r>
        <w:rPr>
          <w:rFonts w:ascii="Cambria" w:hAnsi="Cambria"/>
        </w:rPr>
        <w:t>Topic 1: Define data structures and discuss their importance in electronic medical record (emr) system.</w:t>
      </w:r>
    </w:p>
    <w:p>
      <w:pPr>
        <w:pStyle w:val="Normal"/>
        <w:spacing w:lineRule="auto" w:line="240"/>
        <w:rPr>
          <w:rFonts w:ascii="Cambria" w:hAnsi="Cambria"/>
        </w:rPr>
      </w:pPr>
      <w:r>
        <w:rPr>
          <w:rFonts w:ascii="Cambria" w:hAnsi="Cambria"/>
        </w:rPr>
        <w:t>Topic 2: Implement Binary Search Tree (BST) and Binary Tree to manage data in the electronic medical record (emr) system.</w:t>
      </w:r>
    </w:p>
    <w:p>
      <w:pPr>
        <w:pStyle w:val="Normal"/>
        <w:spacing w:lineRule="auto" w:line="240"/>
        <w:rPr>
          <w:rFonts w:ascii="Cambria" w:hAnsi="Cambria"/>
        </w:rPr>
      </w:pPr>
      <w:r>
        <w:rPr>
          <w:rFonts w:ascii="Cambria" w:hAnsi="Cambria"/>
        </w:rPr>
        <w:t>Topic 3: Implement Circular Linked List for electronic medical record (emr) system processing.</w:t>
      </w:r>
    </w:p>
    <w:p>
      <w:pPr>
        <w:pStyle w:val="Normal"/>
        <w:spacing w:lineRule="auto" w:line="240"/>
        <w:rPr>
          <w:rFonts w:ascii="Cambria" w:hAnsi="Cambria"/>
        </w:rPr>
      </w:pPr>
      <w:r>
        <w:rPr>
          <w:rFonts w:ascii="Cambria" w:hAnsi="Cambria"/>
        </w:rPr>
        <w:t>Topic 4: Create Deque to manage a fixed number of orders in the electronic medical record (emr) system.</w:t>
      </w:r>
    </w:p>
    <w:p>
      <w:pPr>
        <w:pStyle w:val="Normal"/>
        <w:spacing w:lineRule="auto" w:line="240"/>
        <w:rPr>
          <w:rFonts w:ascii="Cambria" w:hAnsi="Cambria"/>
        </w:rPr>
      </w:pPr>
      <w:r>
        <w:rPr>
          <w:rFonts w:ascii="Cambria" w:hAnsi="Cambria"/>
        </w:rPr>
        <w:t>Topic 5: Use Deque to track data dynamically in electronic medical record (emr) system.</w:t>
      </w:r>
    </w:p>
    <w:p>
      <w:pPr>
        <w:pStyle w:val="Normal"/>
        <w:spacing w:lineRule="auto" w:line="240"/>
        <w:rPr>
          <w:rFonts w:ascii="Cambria" w:hAnsi="Cambria"/>
        </w:rPr>
      </w:pPr>
      <w:r>
        <w:rPr>
          <w:rFonts w:ascii="Cambria" w:hAnsi="Cambria"/>
        </w:rPr>
        <w:t>Topic 6: Implement a tree to represent hierarchical data in the electronic medical record (emr) system.</w:t>
      </w:r>
    </w:p>
    <w:p>
      <w:pPr>
        <w:pStyle w:val="Normal"/>
        <w:spacing w:lineRule="auto" w:line="240"/>
        <w:rPr>
          <w:rFonts w:ascii="Cambria" w:hAnsi="Cambria"/>
        </w:rPr>
      </w:pPr>
      <w:r>
        <w:rPr>
          <w:rFonts w:ascii="Cambria" w:hAnsi="Cambria"/>
        </w:rPr>
        <w:t>Topic 7: Use Radix Sort to sort the electronic medical record (emr) system data based on priority.</w:t>
      </w:r>
    </w:p>
    <w:p>
      <w:pPr>
        <w:pStyle w:val="Normal"/>
        <w:spacing w:lineRule="auto" w:line="240"/>
        <w:rPr>
          <w:rFonts w:ascii="Cambria" w:hAnsi="Cambria"/>
        </w:rPr>
      </w:pPr>
      <w:r>
        <w:rPr>
          <w:rFonts w:ascii="Cambria" w:hAnsi="Cambria"/>
        </w:rPr>
        <w:br/>
      </w:r>
    </w:p>
    <w:p>
      <w:pPr>
        <w:pStyle w:val="Heading1"/>
        <w:spacing w:lineRule="auto" w:line="240"/>
        <w:rPr>
          <w:rFonts w:ascii="Cambria" w:hAnsi="Cambria"/>
        </w:rPr>
      </w:pPr>
      <w:r>
        <w:rPr>
          <w:rFonts w:ascii="Cambria" w:hAnsi="Cambria"/>
        </w:rPr>
        <w:t>Project 44: Mobile Wallet for Contactless Payments</w:t>
      </w:r>
    </w:p>
    <w:p>
      <w:pPr>
        <w:pStyle w:val="Normal"/>
        <w:spacing w:lineRule="auto" w:line="240"/>
        <w:rPr>
          <w:rFonts w:ascii="Cambria" w:hAnsi="Cambria"/>
        </w:rPr>
      </w:pPr>
      <w:r>
        <w:rPr>
          <w:rFonts w:ascii="Cambria" w:hAnsi="Cambria"/>
        </w:rPr>
        <w:t>Topic 1: Define data structures and discuss their importance in mobile wallet for contactless payments.</w:t>
      </w:r>
    </w:p>
    <w:p>
      <w:pPr>
        <w:pStyle w:val="Normal"/>
        <w:spacing w:lineRule="auto" w:line="240"/>
        <w:rPr>
          <w:rFonts w:ascii="Cambria" w:hAnsi="Cambria"/>
        </w:rPr>
      </w:pPr>
      <w:r>
        <w:rPr>
          <w:rFonts w:ascii="Cambria" w:hAnsi="Cambria"/>
        </w:rPr>
        <w:t>Topic 2: Implement Array and Circular Queue to manage data in the mobile wallet for contactless payments.</w:t>
      </w:r>
    </w:p>
    <w:p>
      <w:pPr>
        <w:pStyle w:val="Normal"/>
        <w:spacing w:lineRule="auto" w:line="240"/>
        <w:rPr>
          <w:rFonts w:ascii="Cambria" w:hAnsi="Cambria"/>
        </w:rPr>
      </w:pPr>
      <w:r>
        <w:rPr>
          <w:rFonts w:ascii="Cambria" w:hAnsi="Cambria"/>
        </w:rPr>
        <w:t>Topic 3: Implement Array for mobile wallet for contactless payments processing.</w:t>
      </w:r>
    </w:p>
    <w:p>
      <w:pPr>
        <w:pStyle w:val="Normal"/>
        <w:spacing w:lineRule="auto" w:line="240"/>
        <w:rPr>
          <w:rFonts w:ascii="Cambria" w:hAnsi="Cambria"/>
        </w:rPr>
      </w:pPr>
      <w:r>
        <w:rPr>
          <w:rFonts w:ascii="Cambria" w:hAnsi="Cambria"/>
        </w:rPr>
        <w:t>Topic 4: Create Doubly Linked List to manage a fixed number of orders in the mobile wallet for contactless payments.</w:t>
      </w:r>
    </w:p>
    <w:p>
      <w:pPr>
        <w:pStyle w:val="Normal"/>
        <w:spacing w:lineRule="auto" w:line="240"/>
        <w:rPr>
          <w:rFonts w:ascii="Cambria" w:hAnsi="Cambria"/>
        </w:rPr>
      </w:pPr>
      <w:r>
        <w:rPr>
          <w:rFonts w:ascii="Cambria" w:hAnsi="Cambria"/>
        </w:rPr>
        <w:t>Topic 5: Use Binary Tree to track data dynamically in mobile wallet for contactless payments.</w:t>
      </w:r>
    </w:p>
    <w:p>
      <w:pPr>
        <w:pStyle w:val="Normal"/>
        <w:spacing w:lineRule="auto" w:line="240"/>
        <w:rPr>
          <w:rFonts w:ascii="Cambria" w:hAnsi="Cambria"/>
        </w:rPr>
      </w:pPr>
      <w:r>
        <w:rPr>
          <w:rFonts w:ascii="Cambria" w:hAnsi="Cambria"/>
        </w:rPr>
        <w:t>Topic 6: Implement a tree to represent hierarchical data in the mobile wallet for contactless payments.</w:t>
      </w:r>
    </w:p>
    <w:p>
      <w:pPr>
        <w:pStyle w:val="Normal"/>
        <w:spacing w:lineRule="auto" w:line="240"/>
        <w:rPr>
          <w:rFonts w:ascii="Cambria" w:hAnsi="Cambria"/>
        </w:rPr>
      </w:pPr>
      <w:r>
        <w:rPr>
          <w:rFonts w:ascii="Cambria" w:hAnsi="Cambria"/>
        </w:rPr>
        <w:t>Topic 7: Use Merge Sort to sort the mobile wallet for contactless payments data based on priority.</w:t>
      </w:r>
    </w:p>
    <w:p>
      <w:pPr>
        <w:pStyle w:val="Normal"/>
        <w:spacing w:lineRule="auto" w:line="240"/>
        <w:rPr>
          <w:rFonts w:ascii="Cambria" w:hAnsi="Cambria"/>
        </w:rPr>
      </w:pPr>
      <w:r>
        <w:rPr>
          <w:rFonts w:ascii="Cambria" w:hAnsi="Cambria"/>
        </w:rPr>
        <w:br/>
      </w:r>
    </w:p>
    <w:p>
      <w:pPr>
        <w:pStyle w:val="Heading1"/>
        <w:spacing w:lineRule="auto" w:line="240"/>
        <w:rPr>
          <w:rFonts w:ascii="Cambria" w:hAnsi="Cambria"/>
        </w:rPr>
      </w:pPr>
      <w:r>
        <w:rPr>
          <w:rFonts w:ascii="Cambria" w:hAnsi="Cambria"/>
        </w:rPr>
        <w:t>Project 45: Inventory System for Restaurant Chains</w:t>
      </w:r>
    </w:p>
    <w:p>
      <w:pPr>
        <w:pStyle w:val="Normal"/>
        <w:spacing w:lineRule="auto" w:line="240"/>
        <w:rPr>
          <w:rFonts w:ascii="Cambria" w:hAnsi="Cambria"/>
        </w:rPr>
      </w:pPr>
      <w:r>
        <w:rPr>
          <w:rFonts w:ascii="Cambria" w:hAnsi="Cambria"/>
        </w:rPr>
        <w:t>Topic 1: Define data structures and discuss their importance in inventory system for restaurant chains.</w:t>
      </w:r>
    </w:p>
    <w:p>
      <w:pPr>
        <w:pStyle w:val="Normal"/>
        <w:spacing w:lineRule="auto" w:line="240"/>
        <w:rPr>
          <w:rFonts w:ascii="Cambria" w:hAnsi="Cambria"/>
        </w:rPr>
      </w:pPr>
      <w:r>
        <w:rPr>
          <w:rFonts w:ascii="Cambria" w:hAnsi="Cambria"/>
        </w:rPr>
        <w:t>Topic 2: Implement Singly Linked List and Array to manage data in the inventory system for restaurant chains.</w:t>
      </w:r>
    </w:p>
    <w:p>
      <w:pPr>
        <w:pStyle w:val="Normal"/>
        <w:spacing w:lineRule="auto" w:line="240"/>
        <w:rPr>
          <w:rFonts w:ascii="Cambria" w:hAnsi="Cambria"/>
        </w:rPr>
      </w:pPr>
      <w:r>
        <w:rPr>
          <w:rFonts w:ascii="Cambria" w:hAnsi="Cambria"/>
        </w:rPr>
        <w:t>Topic 3: Implement Heap for inventory system for restaurant chains processing.</w:t>
      </w:r>
    </w:p>
    <w:p>
      <w:pPr>
        <w:pStyle w:val="Normal"/>
        <w:spacing w:lineRule="auto" w:line="240"/>
        <w:rPr>
          <w:rFonts w:ascii="Cambria" w:hAnsi="Cambria"/>
        </w:rPr>
      </w:pPr>
      <w:r>
        <w:rPr>
          <w:rFonts w:ascii="Cambria" w:hAnsi="Cambria"/>
        </w:rPr>
        <w:t>Topic 4: Create Binary Search Tree (BST) to manage a fixed number of orders in the inventory system for restaurant chains.</w:t>
      </w:r>
    </w:p>
    <w:p>
      <w:pPr>
        <w:pStyle w:val="Normal"/>
        <w:spacing w:lineRule="auto" w:line="240"/>
        <w:rPr>
          <w:rFonts w:ascii="Cambria" w:hAnsi="Cambria"/>
        </w:rPr>
      </w:pPr>
      <w:r>
        <w:rPr>
          <w:rFonts w:ascii="Cambria" w:hAnsi="Cambria"/>
        </w:rPr>
        <w:t>Topic 5: Use Queue to track data dynamically in inventory system for restaurant chains.</w:t>
      </w:r>
    </w:p>
    <w:p>
      <w:pPr>
        <w:pStyle w:val="Normal"/>
        <w:spacing w:lineRule="auto" w:line="240"/>
        <w:rPr>
          <w:rFonts w:ascii="Cambria" w:hAnsi="Cambria"/>
        </w:rPr>
      </w:pPr>
      <w:r>
        <w:rPr>
          <w:rFonts w:ascii="Cambria" w:hAnsi="Cambria"/>
        </w:rPr>
        <w:t>Topic 6: Implement a tree to represent hierarchical data in the inventory system for restaurant chains.</w:t>
      </w:r>
    </w:p>
    <w:p>
      <w:pPr>
        <w:pStyle w:val="Normal"/>
        <w:spacing w:lineRule="auto" w:line="240"/>
        <w:rPr>
          <w:rFonts w:ascii="Cambria" w:hAnsi="Cambria"/>
        </w:rPr>
      </w:pPr>
      <w:r>
        <w:rPr>
          <w:rFonts w:ascii="Cambria" w:hAnsi="Cambria"/>
        </w:rPr>
        <w:t>Topic 7: Use Heap Sort to sort the inventory system for restaurant chains data based on priority.</w:t>
      </w:r>
    </w:p>
    <w:p>
      <w:pPr>
        <w:pStyle w:val="Normal"/>
        <w:spacing w:lineRule="auto" w:line="240"/>
        <w:rPr>
          <w:rFonts w:ascii="Cambria" w:hAnsi="Cambria"/>
        </w:rPr>
      </w:pPr>
      <w:r>
        <w:rPr>
          <w:rFonts w:ascii="Cambria" w:hAnsi="Cambria"/>
        </w:rPr>
        <w:br/>
      </w:r>
    </w:p>
    <w:p>
      <w:pPr>
        <w:pStyle w:val="Heading1"/>
        <w:spacing w:lineRule="auto" w:line="240"/>
        <w:rPr>
          <w:rFonts w:ascii="Cambria" w:hAnsi="Cambria"/>
        </w:rPr>
      </w:pPr>
      <w:r>
        <w:rPr>
          <w:rFonts w:ascii="Cambria" w:hAnsi="Cambria"/>
        </w:rPr>
        <w:t>Project 46: Subscription-based Meal Delivery Service</w:t>
      </w:r>
    </w:p>
    <w:p>
      <w:pPr>
        <w:pStyle w:val="Normal"/>
        <w:spacing w:lineRule="auto" w:line="240"/>
        <w:rPr>
          <w:rFonts w:ascii="Cambria" w:hAnsi="Cambria"/>
        </w:rPr>
      </w:pPr>
      <w:r>
        <w:rPr>
          <w:rFonts w:ascii="Cambria" w:hAnsi="Cambria"/>
        </w:rPr>
        <w:t>Topic 1: Define data structures and discuss their importance in subscription-based meal delivery service.</w:t>
      </w:r>
    </w:p>
    <w:p>
      <w:pPr>
        <w:pStyle w:val="Normal"/>
        <w:spacing w:lineRule="auto" w:line="240"/>
        <w:rPr>
          <w:rFonts w:ascii="Cambria" w:hAnsi="Cambria"/>
        </w:rPr>
      </w:pPr>
      <w:r>
        <w:rPr>
          <w:rFonts w:ascii="Cambria" w:hAnsi="Cambria"/>
        </w:rPr>
        <w:t>Topic 2: Implement Binary Tree and Binary Tree to manage data in the subscription-based meal delivery service.</w:t>
      </w:r>
    </w:p>
    <w:p>
      <w:pPr>
        <w:pStyle w:val="Normal"/>
        <w:spacing w:lineRule="auto" w:line="240"/>
        <w:rPr>
          <w:rFonts w:ascii="Cambria" w:hAnsi="Cambria"/>
        </w:rPr>
      </w:pPr>
      <w:r>
        <w:rPr>
          <w:rFonts w:ascii="Cambria" w:hAnsi="Cambria"/>
        </w:rPr>
        <w:t>Topic 3: Implement Heap for subscription-based meal delivery service processing.</w:t>
      </w:r>
    </w:p>
    <w:p>
      <w:pPr>
        <w:pStyle w:val="Normal"/>
        <w:spacing w:lineRule="auto" w:line="240"/>
        <w:rPr>
          <w:rFonts w:ascii="Cambria" w:hAnsi="Cambria"/>
        </w:rPr>
      </w:pPr>
      <w:r>
        <w:rPr>
          <w:rFonts w:ascii="Cambria" w:hAnsi="Cambria"/>
        </w:rPr>
        <w:t>Topic 4: Create Linked List to manage a fixed number of orders in the subscription-based meal delivery service.</w:t>
      </w:r>
    </w:p>
    <w:p>
      <w:pPr>
        <w:pStyle w:val="Normal"/>
        <w:spacing w:lineRule="auto" w:line="240"/>
        <w:rPr>
          <w:rFonts w:ascii="Cambria" w:hAnsi="Cambria"/>
        </w:rPr>
      </w:pPr>
      <w:r>
        <w:rPr>
          <w:rFonts w:ascii="Cambria" w:hAnsi="Cambria"/>
        </w:rPr>
        <w:t>Topic 5: Use Deque to track data dynamically in subscription-based meal delivery service.</w:t>
      </w:r>
    </w:p>
    <w:p>
      <w:pPr>
        <w:pStyle w:val="Normal"/>
        <w:spacing w:lineRule="auto" w:line="240"/>
        <w:rPr>
          <w:rFonts w:ascii="Cambria" w:hAnsi="Cambria"/>
        </w:rPr>
      </w:pPr>
      <w:r>
        <w:rPr>
          <w:rFonts w:ascii="Cambria" w:hAnsi="Cambria"/>
        </w:rPr>
        <w:t>Topic 6: Implement a tree to represent hierarchical data in the subscription-based meal delivery service.</w:t>
      </w:r>
    </w:p>
    <w:p>
      <w:pPr>
        <w:pStyle w:val="Normal"/>
        <w:spacing w:lineRule="auto" w:line="240"/>
        <w:rPr>
          <w:rFonts w:ascii="Cambria" w:hAnsi="Cambria"/>
        </w:rPr>
      </w:pPr>
      <w:r>
        <w:rPr>
          <w:rFonts w:ascii="Cambria" w:hAnsi="Cambria"/>
        </w:rPr>
        <w:t>Topic 7: Use Counting Sort to sort the subscription-based meal delivery service data based on priority.</w:t>
      </w:r>
    </w:p>
    <w:p>
      <w:pPr>
        <w:pStyle w:val="Normal"/>
        <w:spacing w:lineRule="auto" w:line="240"/>
        <w:rPr>
          <w:rFonts w:ascii="Cambria" w:hAnsi="Cambria"/>
        </w:rPr>
      </w:pPr>
      <w:r>
        <w:rPr>
          <w:rFonts w:ascii="Cambria" w:hAnsi="Cambria"/>
        </w:rPr>
        <w:br/>
      </w:r>
    </w:p>
    <w:p>
      <w:pPr>
        <w:pStyle w:val="Heading1"/>
        <w:spacing w:lineRule="auto" w:line="240"/>
        <w:rPr>
          <w:rFonts w:ascii="Cambria" w:hAnsi="Cambria"/>
        </w:rPr>
      </w:pPr>
      <w:r>
        <w:rPr>
          <w:rFonts w:ascii="Cambria" w:hAnsi="Cambria"/>
        </w:rPr>
        <w:t>Project 47: Maintenance Request Management System for Buildings</w:t>
      </w:r>
    </w:p>
    <w:p>
      <w:pPr>
        <w:pStyle w:val="Normal"/>
        <w:spacing w:lineRule="auto" w:line="240"/>
        <w:rPr>
          <w:rFonts w:ascii="Cambria" w:hAnsi="Cambria"/>
        </w:rPr>
      </w:pPr>
      <w:r>
        <w:rPr>
          <w:rFonts w:ascii="Cambria" w:hAnsi="Cambria"/>
        </w:rPr>
        <w:t>Topic 1: Define data structures and discuss their importance in maintenance request management system for buildings.</w:t>
      </w:r>
    </w:p>
    <w:p>
      <w:pPr>
        <w:pStyle w:val="Normal"/>
        <w:spacing w:lineRule="auto" w:line="240"/>
        <w:rPr>
          <w:rFonts w:ascii="Cambria" w:hAnsi="Cambria"/>
        </w:rPr>
      </w:pPr>
      <w:r>
        <w:rPr>
          <w:rFonts w:ascii="Cambria" w:hAnsi="Cambria"/>
        </w:rPr>
        <w:t>Topic 2: Implement Array and Array to manage data in the maintenance request management system for buildings.</w:t>
      </w:r>
    </w:p>
    <w:p>
      <w:pPr>
        <w:pStyle w:val="Normal"/>
        <w:spacing w:lineRule="auto" w:line="240"/>
        <w:rPr>
          <w:rFonts w:ascii="Cambria" w:hAnsi="Cambria"/>
        </w:rPr>
      </w:pPr>
      <w:r>
        <w:rPr>
          <w:rFonts w:ascii="Cambria" w:hAnsi="Cambria"/>
        </w:rPr>
        <w:t>Topic 3: Implement Stack for maintenance request management system for buildings processing.</w:t>
      </w:r>
    </w:p>
    <w:p>
      <w:pPr>
        <w:pStyle w:val="Normal"/>
        <w:spacing w:lineRule="auto" w:line="240"/>
        <w:rPr>
          <w:rFonts w:ascii="Cambria" w:hAnsi="Cambria"/>
        </w:rPr>
      </w:pPr>
      <w:r>
        <w:rPr>
          <w:rFonts w:ascii="Cambria" w:hAnsi="Cambria"/>
        </w:rPr>
        <w:t>Topic 4: Create Heap to manage a fixed number of orders in the maintenance request management system for buildings.</w:t>
      </w:r>
    </w:p>
    <w:p>
      <w:pPr>
        <w:pStyle w:val="Normal"/>
        <w:spacing w:lineRule="auto" w:line="240"/>
        <w:rPr>
          <w:rFonts w:ascii="Cambria" w:hAnsi="Cambria"/>
        </w:rPr>
      </w:pPr>
      <w:r>
        <w:rPr>
          <w:rFonts w:ascii="Cambria" w:hAnsi="Cambria"/>
        </w:rPr>
        <w:t>Topic 5: Use Singly Linked List to track data dynamically in maintenance request management system for buildings.</w:t>
      </w:r>
    </w:p>
    <w:p>
      <w:pPr>
        <w:pStyle w:val="Normal"/>
        <w:spacing w:lineRule="auto" w:line="240"/>
        <w:rPr>
          <w:rFonts w:ascii="Cambria" w:hAnsi="Cambria"/>
        </w:rPr>
      </w:pPr>
      <w:r>
        <w:rPr>
          <w:rFonts w:ascii="Cambria" w:hAnsi="Cambria"/>
        </w:rPr>
        <w:t>Topic 6: Implement a tree to represent hierarchical data in the maintenance request management system for buildings.</w:t>
      </w:r>
    </w:p>
    <w:p>
      <w:pPr>
        <w:pStyle w:val="Normal"/>
        <w:spacing w:lineRule="auto" w:line="240"/>
        <w:rPr>
          <w:rFonts w:ascii="Cambria" w:hAnsi="Cambria"/>
        </w:rPr>
      </w:pPr>
      <w:r>
        <w:rPr>
          <w:rFonts w:ascii="Cambria" w:hAnsi="Cambria"/>
        </w:rPr>
        <w:t>Topic 7: Use Insertion Sort to sort the maintenance request management system for buildings data based on priority.</w:t>
      </w:r>
    </w:p>
    <w:p>
      <w:pPr>
        <w:pStyle w:val="Normal"/>
        <w:spacing w:lineRule="auto" w:line="240"/>
        <w:rPr>
          <w:rFonts w:ascii="Cambria" w:hAnsi="Cambria"/>
        </w:rPr>
      </w:pPr>
      <w:r>
        <w:rPr>
          <w:rFonts w:ascii="Cambria" w:hAnsi="Cambria"/>
        </w:rPr>
        <w:br/>
      </w:r>
    </w:p>
    <w:p>
      <w:pPr>
        <w:pStyle w:val="Heading1"/>
        <w:spacing w:lineRule="auto" w:line="240"/>
        <w:rPr>
          <w:rFonts w:ascii="Cambria" w:hAnsi="Cambria"/>
        </w:rPr>
      </w:pPr>
      <w:r>
        <w:rPr>
          <w:rFonts w:ascii="Cambria" w:hAnsi="Cambria"/>
        </w:rPr>
        <w:t>Project 48: Library Book Reservation and Borrowing System</w:t>
      </w:r>
    </w:p>
    <w:p>
      <w:pPr>
        <w:pStyle w:val="Normal"/>
        <w:spacing w:lineRule="auto" w:line="240"/>
        <w:rPr>
          <w:rFonts w:ascii="Cambria" w:hAnsi="Cambria"/>
        </w:rPr>
      </w:pPr>
      <w:r>
        <w:rPr>
          <w:rFonts w:ascii="Cambria" w:hAnsi="Cambria"/>
        </w:rPr>
        <w:t>Topic 1: Define data structures and discuss their importance in library book reservation and borrowing system.</w:t>
      </w:r>
    </w:p>
    <w:p>
      <w:pPr>
        <w:pStyle w:val="Normal"/>
        <w:spacing w:lineRule="auto" w:line="240"/>
        <w:rPr>
          <w:rFonts w:ascii="Cambria" w:hAnsi="Cambria"/>
        </w:rPr>
      </w:pPr>
      <w:r>
        <w:rPr>
          <w:rFonts w:ascii="Cambria" w:hAnsi="Cambria"/>
        </w:rPr>
        <w:t>Topic 2: Implement Binary Search Tree (BST) and Heap to manage data in the library book reservation and borrowing system.</w:t>
      </w:r>
    </w:p>
    <w:p>
      <w:pPr>
        <w:pStyle w:val="Normal"/>
        <w:spacing w:lineRule="auto" w:line="240"/>
        <w:rPr>
          <w:rFonts w:ascii="Cambria" w:hAnsi="Cambria"/>
        </w:rPr>
      </w:pPr>
      <w:r>
        <w:rPr>
          <w:rFonts w:ascii="Cambria" w:hAnsi="Cambria"/>
        </w:rPr>
        <w:t>Topic 3: Implement Circular Queue for library book reservation and borrowing system processing.</w:t>
      </w:r>
    </w:p>
    <w:p>
      <w:pPr>
        <w:pStyle w:val="Normal"/>
        <w:spacing w:lineRule="auto" w:line="240"/>
        <w:rPr>
          <w:rFonts w:ascii="Cambria" w:hAnsi="Cambria"/>
        </w:rPr>
      </w:pPr>
      <w:r>
        <w:rPr>
          <w:rFonts w:ascii="Cambria" w:hAnsi="Cambria"/>
        </w:rPr>
        <w:t>Topic 4: Create Queue to manage a fixed number of orders in the library book reservation and borrowing system.</w:t>
      </w:r>
    </w:p>
    <w:p>
      <w:pPr>
        <w:pStyle w:val="Normal"/>
        <w:spacing w:lineRule="auto" w:line="240"/>
        <w:rPr>
          <w:rFonts w:ascii="Cambria" w:hAnsi="Cambria"/>
        </w:rPr>
      </w:pPr>
      <w:r>
        <w:rPr>
          <w:rFonts w:ascii="Cambria" w:hAnsi="Cambria"/>
        </w:rPr>
        <w:t>Topic 5: Use Queue to track data dynamically in library book reservation and borrowing system.</w:t>
      </w:r>
    </w:p>
    <w:p>
      <w:pPr>
        <w:pStyle w:val="Normal"/>
        <w:spacing w:lineRule="auto" w:line="240"/>
        <w:rPr>
          <w:rFonts w:ascii="Cambria" w:hAnsi="Cambria"/>
        </w:rPr>
      </w:pPr>
      <w:r>
        <w:rPr>
          <w:rFonts w:ascii="Cambria" w:hAnsi="Cambria"/>
        </w:rPr>
        <w:t>Topic 6: Implement a tree to represent hierarchical data in the library book reservation and borrowing system.</w:t>
      </w:r>
    </w:p>
    <w:p>
      <w:pPr>
        <w:pStyle w:val="Normal"/>
        <w:spacing w:lineRule="auto" w:line="240"/>
        <w:rPr>
          <w:rFonts w:ascii="Cambria" w:hAnsi="Cambria"/>
        </w:rPr>
      </w:pPr>
      <w:r>
        <w:rPr>
          <w:rFonts w:ascii="Cambria" w:hAnsi="Cambria"/>
        </w:rPr>
        <w:t>Topic 7: Use Heap Sort to sort the library book reservation and borrowing system data based on priority.</w:t>
      </w:r>
    </w:p>
    <w:p>
      <w:pPr>
        <w:pStyle w:val="Normal"/>
        <w:spacing w:lineRule="auto" w:line="240"/>
        <w:rPr>
          <w:rFonts w:ascii="Cambria" w:hAnsi="Cambria"/>
        </w:rPr>
      </w:pPr>
      <w:r>
        <w:rPr>
          <w:rFonts w:ascii="Cambria" w:hAnsi="Cambria"/>
        </w:rPr>
        <w:br/>
      </w:r>
    </w:p>
    <w:p>
      <w:pPr>
        <w:pStyle w:val="Heading1"/>
        <w:spacing w:lineRule="auto" w:line="240"/>
        <w:rPr>
          <w:rFonts w:ascii="Cambria" w:hAnsi="Cambria"/>
        </w:rPr>
      </w:pPr>
      <w:r>
        <w:rPr>
          <w:rFonts w:ascii="Cambria" w:hAnsi="Cambria"/>
        </w:rPr>
        <w:t>Project 49: School Bus Tracking System for Parents</w:t>
      </w:r>
    </w:p>
    <w:p>
      <w:pPr>
        <w:pStyle w:val="Normal"/>
        <w:spacing w:lineRule="auto" w:line="240"/>
        <w:rPr>
          <w:rFonts w:ascii="Cambria" w:hAnsi="Cambria"/>
        </w:rPr>
      </w:pPr>
      <w:r>
        <w:rPr>
          <w:rFonts w:ascii="Cambria" w:hAnsi="Cambria"/>
        </w:rPr>
        <w:t>Topic 1: Define data structures and discuss their importance in school bus tracking system for parents.</w:t>
      </w:r>
    </w:p>
    <w:p>
      <w:pPr>
        <w:pStyle w:val="Normal"/>
        <w:spacing w:lineRule="auto" w:line="240"/>
        <w:rPr>
          <w:rFonts w:ascii="Cambria" w:hAnsi="Cambria"/>
        </w:rPr>
      </w:pPr>
      <w:r>
        <w:rPr>
          <w:rFonts w:ascii="Cambria" w:hAnsi="Cambria"/>
        </w:rPr>
        <w:t>Topic 2: Implement Stack and Doubly Linked List to manage data in the school bus tracking system for parents.</w:t>
      </w:r>
    </w:p>
    <w:p>
      <w:pPr>
        <w:pStyle w:val="Normal"/>
        <w:spacing w:lineRule="auto" w:line="240"/>
        <w:rPr>
          <w:rFonts w:ascii="Cambria" w:hAnsi="Cambria"/>
        </w:rPr>
      </w:pPr>
      <w:r>
        <w:rPr>
          <w:rFonts w:ascii="Cambria" w:hAnsi="Cambria"/>
        </w:rPr>
        <w:t>Topic 3: Implement Doubly Linked List for school bus tracking system for parents processing.</w:t>
      </w:r>
    </w:p>
    <w:p>
      <w:pPr>
        <w:pStyle w:val="Normal"/>
        <w:spacing w:lineRule="auto" w:line="240"/>
        <w:rPr>
          <w:rFonts w:ascii="Cambria" w:hAnsi="Cambria"/>
        </w:rPr>
      </w:pPr>
      <w:r>
        <w:rPr>
          <w:rFonts w:ascii="Cambria" w:hAnsi="Cambria"/>
        </w:rPr>
        <w:t>Topic 4: Create Array to manage a fixed number of orders in the school bus tracking system for parents.</w:t>
      </w:r>
    </w:p>
    <w:p>
      <w:pPr>
        <w:pStyle w:val="Normal"/>
        <w:spacing w:lineRule="auto" w:line="240"/>
        <w:rPr>
          <w:rFonts w:ascii="Cambria" w:hAnsi="Cambria"/>
        </w:rPr>
      </w:pPr>
      <w:r>
        <w:rPr>
          <w:rFonts w:ascii="Cambria" w:hAnsi="Cambria"/>
        </w:rPr>
        <w:t>Topic 5: Use Binary Tree to track data dynamically in school bus tracking system for parents.</w:t>
      </w:r>
    </w:p>
    <w:p>
      <w:pPr>
        <w:pStyle w:val="Normal"/>
        <w:spacing w:lineRule="auto" w:line="240"/>
        <w:rPr>
          <w:rFonts w:ascii="Cambria" w:hAnsi="Cambria"/>
        </w:rPr>
      </w:pPr>
      <w:r>
        <w:rPr>
          <w:rFonts w:ascii="Cambria" w:hAnsi="Cambria"/>
        </w:rPr>
        <w:t>Topic 6: Implement a tree to represent hierarchical data in the school bus tracking system for parents.</w:t>
      </w:r>
    </w:p>
    <w:p>
      <w:pPr>
        <w:pStyle w:val="Normal"/>
        <w:spacing w:lineRule="auto" w:line="240"/>
        <w:rPr>
          <w:rFonts w:ascii="Cambria" w:hAnsi="Cambria"/>
        </w:rPr>
      </w:pPr>
      <w:r>
        <w:rPr>
          <w:rFonts w:ascii="Cambria" w:hAnsi="Cambria"/>
        </w:rPr>
        <w:t>Topic 7: Use Counting Sort to sort the school bus tracking system for parents data based on priority.</w:t>
      </w:r>
    </w:p>
    <w:p>
      <w:pPr>
        <w:pStyle w:val="Normal"/>
        <w:spacing w:lineRule="auto" w:line="240"/>
        <w:rPr>
          <w:rFonts w:ascii="Cambria" w:hAnsi="Cambria"/>
        </w:rPr>
      </w:pPr>
      <w:r>
        <w:rPr>
          <w:rFonts w:ascii="Cambria" w:hAnsi="Cambria"/>
        </w:rPr>
        <w:br/>
      </w:r>
    </w:p>
    <w:p>
      <w:pPr>
        <w:pStyle w:val="Heading1"/>
        <w:spacing w:lineRule="auto" w:line="240"/>
        <w:rPr>
          <w:rFonts w:ascii="Cambria" w:hAnsi="Cambria"/>
        </w:rPr>
      </w:pPr>
      <w:r>
        <w:rPr>
          <w:rFonts w:ascii="Cambria" w:hAnsi="Cambria"/>
        </w:rPr>
        <w:t>Project 50: Crowdsourced Delivery Service for Local Businesses</w:t>
      </w:r>
    </w:p>
    <w:p>
      <w:pPr>
        <w:pStyle w:val="Normal"/>
        <w:spacing w:lineRule="auto" w:line="240"/>
        <w:rPr>
          <w:rFonts w:ascii="Cambria" w:hAnsi="Cambria"/>
        </w:rPr>
      </w:pPr>
      <w:r>
        <w:rPr>
          <w:rFonts w:ascii="Cambria" w:hAnsi="Cambria"/>
        </w:rPr>
        <w:t>Topic 1: Define data structures and discuss their importance in crowdsourced delivery service for local businesses.</w:t>
      </w:r>
    </w:p>
    <w:p>
      <w:pPr>
        <w:pStyle w:val="Normal"/>
        <w:spacing w:lineRule="auto" w:line="240"/>
        <w:rPr>
          <w:rFonts w:ascii="Cambria" w:hAnsi="Cambria"/>
        </w:rPr>
      </w:pPr>
      <w:r>
        <w:rPr>
          <w:rFonts w:ascii="Cambria" w:hAnsi="Cambria"/>
        </w:rPr>
        <w:t>Topic 2: Implement AVL Tree and Array to manage data in the crowdsourced delivery service for local businesses.</w:t>
      </w:r>
    </w:p>
    <w:p>
      <w:pPr>
        <w:pStyle w:val="Normal"/>
        <w:spacing w:lineRule="auto" w:line="240"/>
        <w:rPr>
          <w:rFonts w:ascii="Cambria" w:hAnsi="Cambria"/>
        </w:rPr>
      </w:pPr>
      <w:r>
        <w:rPr>
          <w:rFonts w:ascii="Cambria" w:hAnsi="Cambria"/>
        </w:rPr>
        <w:t>Topic 3: Implement Doubly Linked List for crowdsourced delivery service for local businesses processing.</w:t>
      </w:r>
    </w:p>
    <w:p>
      <w:pPr>
        <w:pStyle w:val="Normal"/>
        <w:spacing w:lineRule="auto" w:line="240"/>
        <w:rPr>
          <w:rFonts w:ascii="Cambria" w:hAnsi="Cambria"/>
        </w:rPr>
      </w:pPr>
      <w:r>
        <w:rPr>
          <w:rFonts w:ascii="Cambria" w:hAnsi="Cambria"/>
        </w:rPr>
        <w:t>Topic 4: Create Array to manage a fixed number of orders in the crowdsourced delivery service for local businesses.</w:t>
      </w:r>
    </w:p>
    <w:p>
      <w:pPr>
        <w:pStyle w:val="Normal"/>
        <w:spacing w:lineRule="auto" w:line="240"/>
        <w:rPr>
          <w:rFonts w:ascii="Cambria" w:hAnsi="Cambria"/>
        </w:rPr>
      </w:pPr>
      <w:r>
        <w:rPr>
          <w:rFonts w:ascii="Cambria" w:hAnsi="Cambria"/>
        </w:rPr>
        <w:t>Topic 5: Use Deque to track data dynamically in crowdsourced delivery service for local businesses.</w:t>
      </w:r>
    </w:p>
    <w:p>
      <w:pPr>
        <w:pStyle w:val="Normal"/>
        <w:spacing w:lineRule="auto" w:line="240"/>
        <w:rPr>
          <w:rFonts w:ascii="Cambria" w:hAnsi="Cambria"/>
        </w:rPr>
      </w:pPr>
      <w:r>
        <w:rPr>
          <w:rFonts w:ascii="Cambria" w:hAnsi="Cambria"/>
        </w:rPr>
        <w:t>Topic 6: Implement a tree to represent hierarchical data in the crowdsourced delivery service for local businesses.</w:t>
      </w:r>
    </w:p>
    <w:p>
      <w:pPr>
        <w:pStyle w:val="Normal"/>
        <w:spacing w:lineRule="auto" w:line="240"/>
        <w:rPr>
          <w:rFonts w:ascii="Cambria" w:hAnsi="Cambria"/>
        </w:rPr>
      </w:pPr>
      <w:r>
        <w:rPr>
          <w:rFonts w:ascii="Cambria" w:hAnsi="Cambria"/>
        </w:rPr>
        <w:t>Topic 7: Use Bubble Sort to sort the crowdsourced delivery service for local businesses data based on priority.</w:t>
      </w:r>
    </w:p>
    <w:p>
      <w:pPr>
        <w:pStyle w:val="Normal"/>
        <w:spacing w:lineRule="auto" w:line="240"/>
        <w:rPr>
          <w:rFonts w:ascii="Cambria" w:hAnsi="Cambria"/>
        </w:rPr>
      </w:pPr>
      <w:r>
        <w:rPr>
          <w:rFonts w:ascii="Cambria" w:hAnsi="Cambria"/>
        </w:rPr>
        <w:br/>
      </w:r>
    </w:p>
    <w:p>
      <w:pPr>
        <w:pStyle w:val="Heading1"/>
        <w:spacing w:lineRule="auto" w:line="240"/>
        <w:rPr>
          <w:rFonts w:ascii="Cambria" w:hAnsi="Cambria"/>
        </w:rPr>
      </w:pPr>
      <w:r>
        <w:rPr>
          <w:rFonts w:ascii="Cambria" w:hAnsi="Cambria"/>
        </w:rPr>
        <w:t>Project 51: Online Marketplace for Freelancers</w:t>
      </w:r>
    </w:p>
    <w:p>
      <w:pPr>
        <w:pStyle w:val="Normal"/>
        <w:spacing w:lineRule="auto" w:line="240"/>
        <w:rPr>
          <w:rFonts w:ascii="Cambria" w:hAnsi="Cambria"/>
        </w:rPr>
      </w:pPr>
      <w:r>
        <w:rPr>
          <w:rFonts w:ascii="Cambria" w:hAnsi="Cambria"/>
        </w:rPr>
        <w:t>Topic 1: Define data structures and discuss their importance in online marketplace for freelancers.</w:t>
      </w:r>
    </w:p>
    <w:p>
      <w:pPr>
        <w:pStyle w:val="Normal"/>
        <w:spacing w:lineRule="auto" w:line="240"/>
        <w:rPr>
          <w:rFonts w:ascii="Cambria" w:hAnsi="Cambria"/>
        </w:rPr>
      </w:pPr>
      <w:r>
        <w:rPr>
          <w:rFonts w:ascii="Cambria" w:hAnsi="Cambria"/>
        </w:rPr>
        <w:t>Topic 2: Implement Binary Search Tree (BST) and Singly Linked List to manage data in the online marketplace for freelancers.</w:t>
      </w:r>
    </w:p>
    <w:p>
      <w:pPr>
        <w:pStyle w:val="Normal"/>
        <w:spacing w:lineRule="auto" w:line="240"/>
        <w:rPr>
          <w:rFonts w:ascii="Cambria" w:hAnsi="Cambria"/>
        </w:rPr>
      </w:pPr>
      <w:r>
        <w:rPr>
          <w:rFonts w:ascii="Cambria" w:hAnsi="Cambria"/>
        </w:rPr>
        <w:t>Topic 3: Implement Heap for online marketplace for freelancers processing.</w:t>
      </w:r>
    </w:p>
    <w:p>
      <w:pPr>
        <w:pStyle w:val="Normal"/>
        <w:spacing w:lineRule="auto" w:line="240"/>
        <w:rPr>
          <w:rFonts w:ascii="Cambria" w:hAnsi="Cambria"/>
        </w:rPr>
      </w:pPr>
      <w:r>
        <w:rPr>
          <w:rFonts w:ascii="Cambria" w:hAnsi="Cambria"/>
        </w:rPr>
        <w:t>Topic 4: Create Deque to manage a fixed number of orders in the online marketplace for freelancers.</w:t>
      </w:r>
    </w:p>
    <w:p>
      <w:pPr>
        <w:pStyle w:val="Normal"/>
        <w:spacing w:lineRule="auto" w:line="240"/>
        <w:rPr>
          <w:rFonts w:ascii="Cambria" w:hAnsi="Cambria"/>
        </w:rPr>
      </w:pPr>
      <w:r>
        <w:rPr>
          <w:rFonts w:ascii="Cambria" w:hAnsi="Cambria"/>
        </w:rPr>
        <w:t>Topic 5: Use Array to track data dynamically in online marketplace for freelancers.</w:t>
      </w:r>
    </w:p>
    <w:p>
      <w:pPr>
        <w:pStyle w:val="Normal"/>
        <w:spacing w:lineRule="auto" w:line="240"/>
        <w:rPr>
          <w:rFonts w:ascii="Cambria" w:hAnsi="Cambria"/>
        </w:rPr>
      </w:pPr>
      <w:r>
        <w:rPr>
          <w:rFonts w:ascii="Cambria" w:hAnsi="Cambria"/>
        </w:rPr>
        <w:t>Topic 6: Implement a tree to represent hierarchical data in the online marketplace for freelancers.</w:t>
      </w:r>
    </w:p>
    <w:p>
      <w:pPr>
        <w:pStyle w:val="Normal"/>
        <w:spacing w:lineRule="auto" w:line="240"/>
        <w:rPr>
          <w:rFonts w:ascii="Cambria" w:hAnsi="Cambria"/>
        </w:rPr>
      </w:pPr>
      <w:r>
        <w:rPr>
          <w:rFonts w:ascii="Cambria" w:hAnsi="Cambria"/>
        </w:rPr>
        <w:t>Topic 7: Use Heap Sort to sort the online marketplace for freelancers data based on priority.</w:t>
      </w:r>
    </w:p>
    <w:p>
      <w:pPr>
        <w:pStyle w:val="Normal"/>
        <w:spacing w:lineRule="auto" w:line="240"/>
        <w:rPr>
          <w:rFonts w:ascii="Cambria" w:hAnsi="Cambria"/>
        </w:rPr>
      </w:pPr>
      <w:r>
        <w:rPr>
          <w:rFonts w:ascii="Cambria" w:hAnsi="Cambria"/>
        </w:rPr>
        <w:br/>
      </w:r>
    </w:p>
    <w:p>
      <w:pPr>
        <w:pStyle w:val="Heading1"/>
        <w:spacing w:lineRule="auto" w:line="240"/>
        <w:rPr>
          <w:rFonts w:ascii="Cambria" w:hAnsi="Cambria"/>
        </w:rPr>
      </w:pPr>
      <w:r>
        <w:rPr>
          <w:rFonts w:ascii="Cambria" w:hAnsi="Cambria"/>
        </w:rPr>
        <w:t>Project 52: Inventory Control System for Electronics</w:t>
      </w:r>
    </w:p>
    <w:p>
      <w:pPr>
        <w:pStyle w:val="Normal"/>
        <w:spacing w:lineRule="auto" w:line="240"/>
        <w:rPr>
          <w:rFonts w:ascii="Cambria" w:hAnsi="Cambria"/>
        </w:rPr>
      </w:pPr>
      <w:r>
        <w:rPr>
          <w:rFonts w:ascii="Cambria" w:hAnsi="Cambria"/>
        </w:rPr>
        <w:t>Topic 1: Define data structures and discuss their importance in inventory control system for electronics.</w:t>
      </w:r>
    </w:p>
    <w:p>
      <w:pPr>
        <w:pStyle w:val="Normal"/>
        <w:spacing w:lineRule="auto" w:line="240"/>
        <w:rPr>
          <w:rFonts w:ascii="Cambria" w:hAnsi="Cambria"/>
        </w:rPr>
      </w:pPr>
      <w:r>
        <w:rPr>
          <w:rFonts w:ascii="Cambria" w:hAnsi="Cambria"/>
        </w:rPr>
        <w:t>Topic 2: Implement Singly Linked List and Linked List to manage data in the inventory control system for electronics.</w:t>
      </w:r>
    </w:p>
    <w:p>
      <w:pPr>
        <w:pStyle w:val="Normal"/>
        <w:spacing w:lineRule="auto" w:line="240"/>
        <w:rPr>
          <w:rFonts w:ascii="Cambria" w:hAnsi="Cambria"/>
        </w:rPr>
      </w:pPr>
      <w:r>
        <w:rPr>
          <w:rFonts w:ascii="Cambria" w:hAnsi="Cambria"/>
        </w:rPr>
        <w:t>Topic 3: Implement Queue for inventory control system for electronics processing.</w:t>
      </w:r>
    </w:p>
    <w:p>
      <w:pPr>
        <w:pStyle w:val="Normal"/>
        <w:spacing w:lineRule="auto" w:line="240"/>
        <w:rPr>
          <w:rFonts w:ascii="Cambria" w:hAnsi="Cambria"/>
        </w:rPr>
      </w:pPr>
      <w:r>
        <w:rPr>
          <w:rFonts w:ascii="Cambria" w:hAnsi="Cambria"/>
        </w:rPr>
        <w:t>Topic 4: Create AVL Tree to manage a fixed number of orders in the inventory control system for electronics.</w:t>
      </w:r>
    </w:p>
    <w:p>
      <w:pPr>
        <w:pStyle w:val="Normal"/>
        <w:spacing w:lineRule="auto" w:line="240"/>
        <w:rPr>
          <w:rFonts w:ascii="Cambria" w:hAnsi="Cambria"/>
        </w:rPr>
      </w:pPr>
      <w:r>
        <w:rPr>
          <w:rFonts w:ascii="Cambria" w:hAnsi="Cambria"/>
        </w:rPr>
        <w:t>Topic 5: Use Array to track data dynamically in inventory control system for electronics.</w:t>
      </w:r>
    </w:p>
    <w:p>
      <w:pPr>
        <w:pStyle w:val="Normal"/>
        <w:spacing w:lineRule="auto" w:line="240"/>
        <w:rPr>
          <w:rFonts w:ascii="Cambria" w:hAnsi="Cambria"/>
        </w:rPr>
      </w:pPr>
      <w:r>
        <w:rPr>
          <w:rFonts w:ascii="Cambria" w:hAnsi="Cambria"/>
        </w:rPr>
        <w:t>Topic 6: Implement a tree to represent hierarchical data in the inventory control system for electronics.</w:t>
      </w:r>
    </w:p>
    <w:p>
      <w:pPr>
        <w:pStyle w:val="Normal"/>
        <w:spacing w:lineRule="auto" w:line="240"/>
        <w:rPr>
          <w:rFonts w:ascii="Cambria" w:hAnsi="Cambria"/>
        </w:rPr>
      </w:pPr>
      <w:r>
        <w:rPr>
          <w:rFonts w:ascii="Cambria" w:hAnsi="Cambria"/>
        </w:rPr>
        <w:t>Topic 7: Use Heap Sort to sort the inventory control system for electronics data based on priority.</w:t>
      </w:r>
    </w:p>
    <w:p>
      <w:pPr>
        <w:pStyle w:val="Normal"/>
        <w:spacing w:lineRule="auto" w:line="240"/>
        <w:rPr>
          <w:rFonts w:ascii="Cambria" w:hAnsi="Cambria"/>
        </w:rPr>
      </w:pPr>
      <w:r>
        <w:rPr>
          <w:rFonts w:ascii="Cambria" w:hAnsi="Cambria"/>
        </w:rPr>
        <w:br/>
      </w:r>
    </w:p>
    <w:p>
      <w:pPr>
        <w:pStyle w:val="Heading1"/>
        <w:spacing w:lineRule="auto" w:line="240"/>
        <w:rPr>
          <w:rFonts w:ascii="Cambria" w:hAnsi="Cambria"/>
        </w:rPr>
      </w:pPr>
      <w:r>
        <w:rPr>
          <w:rFonts w:ascii="Cambria" w:hAnsi="Cambria"/>
        </w:rPr>
        <w:t>Project 53: E-commerce Platform for Digital Products (eBooks, Software)</w:t>
      </w:r>
    </w:p>
    <w:p>
      <w:pPr>
        <w:pStyle w:val="Normal"/>
        <w:spacing w:lineRule="auto" w:line="240"/>
        <w:rPr>
          <w:rFonts w:ascii="Cambria" w:hAnsi="Cambria"/>
        </w:rPr>
      </w:pPr>
      <w:r>
        <w:rPr>
          <w:rFonts w:ascii="Cambria" w:hAnsi="Cambria"/>
        </w:rPr>
        <w:t>Topic 1: Define data structures and discuss their importance in e-commerce platform for digital products (ebooks, software).</w:t>
      </w:r>
    </w:p>
    <w:p>
      <w:pPr>
        <w:pStyle w:val="Normal"/>
        <w:spacing w:lineRule="auto" w:line="240"/>
        <w:rPr>
          <w:rFonts w:ascii="Cambria" w:hAnsi="Cambria"/>
        </w:rPr>
      </w:pPr>
      <w:r>
        <w:rPr>
          <w:rFonts w:ascii="Cambria" w:hAnsi="Cambria"/>
        </w:rPr>
        <w:t>Topic 2: Implement Queue and Deque to manage data in the e-commerce platform for digital products (ebooks, software).</w:t>
      </w:r>
    </w:p>
    <w:p>
      <w:pPr>
        <w:pStyle w:val="Normal"/>
        <w:spacing w:lineRule="auto" w:line="240"/>
        <w:rPr>
          <w:rFonts w:ascii="Cambria" w:hAnsi="Cambria"/>
        </w:rPr>
      </w:pPr>
      <w:r>
        <w:rPr>
          <w:rFonts w:ascii="Cambria" w:hAnsi="Cambria"/>
        </w:rPr>
        <w:t>Topic 3: Implement Array for e-commerce platform for digital products (ebooks, software) processing.</w:t>
      </w:r>
    </w:p>
    <w:p>
      <w:pPr>
        <w:pStyle w:val="Normal"/>
        <w:spacing w:lineRule="auto" w:line="240"/>
        <w:rPr>
          <w:rFonts w:ascii="Cambria" w:hAnsi="Cambria"/>
        </w:rPr>
      </w:pPr>
      <w:r>
        <w:rPr>
          <w:rFonts w:ascii="Cambria" w:hAnsi="Cambria"/>
        </w:rPr>
        <w:t>Topic 4: Create Binary Search Tree (BST) to manage a fixed number of orders in the e-commerce platform for digital products (ebooks, software).</w:t>
      </w:r>
    </w:p>
    <w:p>
      <w:pPr>
        <w:pStyle w:val="Normal"/>
        <w:spacing w:lineRule="auto" w:line="240"/>
        <w:rPr>
          <w:rFonts w:ascii="Cambria" w:hAnsi="Cambria"/>
        </w:rPr>
      </w:pPr>
      <w:r>
        <w:rPr>
          <w:rFonts w:ascii="Cambria" w:hAnsi="Cambria"/>
        </w:rPr>
        <w:t>Topic 5: Use Stack to track data dynamically in e-commerce platform for digital products (ebooks, software).</w:t>
      </w:r>
    </w:p>
    <w:p>
      <w:pPr>
        <w:pStyle w:val="Normal"/>
        <w:spacing w:lineRule="auto" w:line="240"/>
        <w:rPr>
          <w:rFonts w:ascii="Cambria" w:hAnsi="Cambria"/>
        </w:rPr>
      </w:pPr>
      <w:r>
        <w:rPr>
          <w:rFonts w:ascii="Cambria" w:hAnsi="Cambria"/>
        </w:rPr>
        <w:t>Topic 6: Implement a tree to represent hierarchical data in the e-commerce platform for digital products (ebooks, software).</w:t>
      </w:r>
    </w:p>
    <w:p>
      <w:pPr>
        <w:pStyle w:val="Normal"/>
        <w:spacing w:lineRule="auto" w:line="240"/>
        <w:rPr>
          <w:rFonts w:ascii="Cambria" w:hAnsi="Cambria"/>
        </w:rPr>
      </w:pPr>
      <w:r>
        <w:rPr>
          <w:rFonts w:ascii="Cambria" w:hAnsi="Cambria"/>
        </w:rPr>
        <w:t>Topic 7: Use Selection Sort to sort the e-commerce platform for digital products (ebooks, software) data based on priority.</w:t>
      </w:r>
    </w:p>
    <w:p>
      <w:pPr>
        <w:pStyle w:val="Normal"/>
        <w:spacing w:lineRule="auto" w:line="240"/>
        <w:rPr>
          <w:rFonts w:ascii="Cambria" w:hAnsi="Cambria"/>
        </w:rPr>
      </w:pPr>
      <w:r>
        <w:rPr>
          <w:rFonts w:ascii="Cambria" w:hAnsi="Cambria"/>
        </w:rPr>
        <w:br/>
      </w:r>
    </w:p>
    <w:p>
      <w:pPr>
        <w:pStyle w:val="Heading1"/>
        <w:spacing w:lineRule="auto" w:line="240"/>
        <w:rPr>
          <w:rFonts w:ascii="Cambria" w:hAnsi="Cambria"/>
        </w:rPr>
      </w:pPr>
      <w:r>
        <w:rPr>
          <w:rFonts w:ascii="Cambria" w:hAnsi="Cambria"/>
        </w:rPr>
        <w:t>Project 54: Water Usage Monitoring System for Residential Areas</w:t>
      </w:r>
    </w:p>
    <w:p>
      <w:pPr>
        <w:pStyle w:val="Normal"/>
        <w:spacing w:lineRule="auto" w:line="240"/>
        <w:rPr>
          <w:rFonts w:ascii="Cambria" w:hAnsi="Cambria"/>
        </w:rPr>
      </w:pPr>
      <w:r>
        <w:rPr>
          <w:rFonts w:ascii="Cambria" w:hAnsi="Cambria"/>
        </w:rPr>
        <w:t>Topic 1: Define data structures and discuss their importance in water usage monitoring system for residential areas.</w:t>
      </w:r>
    </w:p>
    <w:p>
      <w:pPr>
        <w:pStyle w:val="Normal"/>
        <w:spacing w:lineRule="auto" w:line="240"/>
        <w:rPr>
          <w:rFonts w:ascii="Cambria" w:hAnsi="Cambria"/>
        </w:rPr>
      </w:pPr>
      <w:r>
        <w:rPr>
          <w:rFonts w:ascii="Cambria" w:hAnsi="Cambria"/>
        </w:rPr>
        <w:t>Topic 2: Implement Array and AVL Tree to manage data in the water usage monitoring system for residential areas.</w:t>
      </w:r>
    </w:p>
    <w:p>
      <w:pPr>
        <w:pStyle w:val="Normal"/>
        <w:spacing w:lineRule="auto" w:line="240"/>
        <w:rPr>
          <w:rFonts w:ascii="Cambria" w:hAnsi="Cambria"/>
        </w:rPr>
      </w:pPr>
      <w:r>
        <w:rPr>
          <w:rFonts w:ascii="Cambria" w:hAnsi="Cambria"/>
        </w:rPr>
        <w:t>Topic 3: Implement Circular Linked List for water usage monitoring system for residential areas processing.</w:t>
      </w:r>
    </w:p>
    <w:p>
      <w:pPr>
        <w:pStyle w:val="Normal"/>
        <w:spacing w:lineRule="auto" w:line="240"/>
        <w:rPr>
          <w:rFonts w:ascii="Cambria" w:hAnsi="Cambria"/>
        </w:rPr>
      </w:pPr>
      <w:r>
        <w:rPr>
          <w:rFonts w:ascii="Cambria" w:hAnsi="Cambria"/>
        </w:rPr>
        <w:t>Topic 4: Create Singly Linked List to manage a fixed number of orders in the water usage monitoring system for residential areas.</w:t>
      </w:r>
    </w:p>
    <w:p>
      <w:pPr>
        <w:pStyle w:val="Normal"/>
        <w:spacing w:lineRule="auto" w:line="240"/>
        <w:rPr>
          <w:rFonts w:ascii="Cambria" w:hAnsi="Cambria"/>
        </w:rPr>
      </w:pPr>
      <w:r>
        <w:rPr>
          <w:rFonts w:ascii="Cambria" w:hAnsi="Cambria"/>
        </w:rPr>
        <w:t>Topic 5: Use Binary Search Tree (BST) to track data dynamically in water usage monitoring system for residential areas.</w:t>
      </w:r>
    </w:p>
    <w:p>
      <w:pPr>
        <w:pStyle w:val="Normal"/>
        <w:spacing w:lineRule="auto" w:line="240"/>
        <w:rPr>
          <w:rFonts w:ascii="Cambria" w:hAnsi="Cambria"/>
        </w:rPr>
      </w:pPr>
      <w:r>
        <w:rPr>
          <w:rFonts w:ascii="Cambria" w:hAnsi="Cambria"/>
        </w:rPr>
        <w:t>Topic 6: Implement a tree to represent hierarchical data in the water usage monitoring system for residential areas.</w:t>
      </w:r>
    </w:p>
    <w:p>
      <w:pPr>
        <w:pStyle w:val="Normal"/>
        <w:spacing w:lineRule="auto" w:line="240"/>
        <w:rPr>
          <w:rFonts w:ascii="Cambria" w:hAnsi="Cambria"/>
        </w:rPr>
      </w:pPr>
      <w:r>
        <w:rPr>
          <w:rFonts w:ascii="Cambria" w:hAnsi="Cambria"/>
        </w:rPr>
        <w:t>Topic 7: Use Insertion Sort to sort the water usage monitoring system for residential areas data based on priority.</w:t>
      </w:r>
    </w:p>
    <w:p>
      <w:pPr>
        <w:pStyle w:val="Normal"/>
        <w:spacing w:lineRule="auto" w:line="240"/>
        <w:rPr>
          <w:rFonts w:ascii="Cambria" w:hAnsi="Cambria"/>
        </w:rPr>
      </w:pPr>
      <w:r>
        <w:rPr>
          <w:rFonts w:ascii="Cambria" w:hAnsi="Cambria"/>
        </w:rPr>
        <w:br/>
      </w:r>
    </w:p>
    <w:p>
      <w:pPr>
        <w:pStyle w:val="Heading1"/>
        <w:spacing w:lineRule="auto" w:line="240"/>
        <w:rPr>
          <w:rFonts w:ascii="Cambria" w:hAnsi="Cambria"/>
        </w:rPr>
      </w:pPr>
      <w:r>
        <w:rPr>
          <w:rFonts w:ascii="Cambria" w:hAnsi="Cambria"/>
        </w:rPr>
        <w:t>Project 55: Parcel Tracking System for E-commerce Logistics</w:t>
      </w:r>
    </w:p>
    <w:p>
      <w:pPr>
        <w:pStyle w:val="Normal"/>
        <w:spacing w:lineRule="auto" w:line="240"/>
        <w:rPr>
          <w:rFonts w:ascii="Cambria" w:hAnsi="Cambria"/>
        </w:rPr>
      </w:pPr>
      <w:r>
        <w:rPr>
          <w:rFonts w:ascii="Cambria" w:hAnsi="Cambria"/>
        </w:rPr>
        <w:t>Topic 1: Define data structures and discuss their importance in parcel tracking system for e-commerce logistics.</w:t>
      </w:r>
    </w:p>
    <w:p>
      <w:pPr>
        <w:pStyle w:val="Normal"/>
        <w:spacing w:lineRule="auto" w:line="240"/>
        <w:rPr>
          <w:rFonts w:ascii="Cambria" w:hAnsi="Cambria"/>
        </w:rPr>
      </w:pPr>
      <w:r>
        <w:rPr>
          <w:rFonts w:ascii="Cambria" w:hAnsi="Cambria"/>
        </w:rPr>
        <w:t>Topic 2: Implement Deque and Deque to manage data in the parcel tracking system for e-commerce logistics.</w:t>
      </w:r>
    </w:p>
    <w:p>
      <w:pPr>
        <w:pStyle w:val="Normal"/>
        <w:spacing w:lineRule="auto" w:line="240"/>
        <w:rPr>
          <w:rFonts w:ascii="Cambria" w:hAnsi="Cambria"/>
        </w:rPr>
      </w:pPr>
      <w:r>
        <w:rPr>
          <w:rFonts w:ascii="Cambria" w:hAnsi="Cambria"/>
        </w:rPr>
        <w:t>Topic 3: Implement Linked List for parcel tracking system for e-commerce logistics processing.</w:t>
      </w:r>
    </w:p>
    <w:p>
      <w:pPr>
        <w:pStyle w:val="Normal"/>
        <w:spacing w:lineRule="auto" w:line="240"/>
        <w:rPr>
          <w:rFonts w:ascii="Cambria" w:hAnsi="Cambria"/>
        </w:rPr>
      </w:pPr>
      <w:r>
        <w:rPr>
          <w:rFonts w:ascii="Cambria" w:hAnsi="Cambria"/>
        </w:rPr>
        <w:t>Topic 4: Create Circular Queue to manage a fixed number of orders in the parcel tracking system for e-commerce logistics.</w:t>
      </w:r>
    </w:p>
    <w:p>
      <w:pPr>
        <w:pStyle w:val="Normal"/>
        <w:spacing w:lineRule="auto" w:line="240"/>
        <w:rPr>
          <w:rFonts w:ascii="Cambria" w:hAnsi="Cambria"/>
        </w:rPr>
      </w:pPr>
      <w:r>
        <w:rPr>
          <w:rFonts w:ascii="Cambria" w:hAnsi="Cambria"/>
        </w:rPr>
        <w:t>Topic 5: Use AVL Tree to track data dynamically in parcel tracking system for e-commerce logistics.</w:t>
      </w:r>
    </w:p>
    <w:p>
      <w:pPr>
        <w:pStyle w:val="Normal"/>
        <w:spacing w:lineRule="auto" w:line="240"/>
        <w:rPr>
          <w:rFonts w:ascii="Cambria" w:hAnsi="Cambria"/>
        </w:rPr>
      </w:pPr>
      <w:r>
        <w:rPr>
          <w:rFonts w:ascii="Cambria" w:hAnsi="Cambria"/>
        </w:rPr>
        <w:t>Topic 6: Implement a tree to represent hierarchical data in the parcel tracking system for e-commerce logistics.</w:t>
      </w:r>
    </w:p>
    <w:p>
      <w:pPr>
        <w:pStyle w:val="Normal"/>
        <w:spacing w:lineRule="auto" w:line="240"/>
        <w:rPr>
          <w:rFonts w:ascii="Cambria" w:hAnsi="Cambria"/>
        </w:rPr>
      </w:pPr>
      <w:r>
        <w:rPr>
          <w:rFonts w:ascii="Cambria" w:hAnsi="Cambria"/>
        </w:rPr>
        <w:t>Topic 7: Use Bucket Sort to sort the parcel tracking system for e-commerce logistics data based on priority.</w:t>
      </w:r>
    </w:p>
    <w:p>
      <w:pPr>
        <w:pStyle w:val="Normal"/>
        <w:spacing w:lineRule="auto" w:line="240"/>
        <w:rPr>
          <w:rFonts w:ascii="Cambria" w:hAnsi="Cambria"/>
        </w:rPr>
      </w:pPr>
      <w:r>
        <w:rPr>
          <w:rFonts w:ascii="Cambria" w:hAnsi="Cambria"/>
        </w:rPr>
        <w:br/>
      </w:r>
    </w:p>
    <w:p>
      <w:pPr>
        <w:pStyle w:val="Heading1"/>
        <w:spacing w:lineRule="auto" w:line="240"/>
        <w:rPr>
          <w:rFonts w:ascii="Cambria" w:hAnsi="Cambria"/>
        </w:rPr>
      </w:pPr>
      <w:r>
        <w:rPr>
          <w:rFonts w:ascii="Cambria" w:hAnsi="Cambria"/>
        </w:rPr>
        <w:t>Project 56: Hotel Review and Rating System</w:t>
      </w:r>
    </w:p>
    <w:p>
      <w:pPr>
        <w:pStyle w:val="Normal"/>
        <w:spacing w:lineRule="auto" w:line="240"/>
        <w:rPr>
          <w:rFonts w:ascii="Cambria" w:hAnsi="Cambria"/>
        </w:rPr>
      </w:pPr>
      <w:r>
        <w:rPr>
          <w:rFonts w:ascii="Cambria" w:hAnsi="Cambria"/>
        </w:rPr>
        <w:t>Topic 1: Define data structures and discuss their importance in hotel review and rating system.</w:t>
      </w:r>
    </w:p>
    <w:p>
      <w:pPr>
        <w:pStyle w:val="Normal"/>
        <w:spacing w:lineRule="auto" w:line="240"/>
        <w:rPr>
          <w:rFonts w:ascii="Cambria" w:hAnsi="Cambria"/>
        </w:rPr>
      </w:pPr>
      <w:r>
        <w:rPr>
          <w:rFonts w:ascii="Cambria" w:hAnsi="Cambria"/>
        </w:rPr>
        <w:t>Topic 2: Implement Heap and Doubly Linked List to manage data in the hotel review and rating system.</w:t>
      </w:r>
    </w:p>
    <w:p>
      <w:pPr>
        <w:pStyle w:val="Normal"/>
        <w:spacing w:lineRule="auto" w:line="240"/>
        <w:rPr>
          <w:rFonts w:ascii="Cambria" w:hAnsi="Cambria"/>
        </w:rPr>
      </w:pPr>
      <w:r>
        <w:rPr>
          <w:rFonts w:ascii="Cambria" w:hAnsi="Cambria"/>
        </w:rPr>
        <w:t>Topic 3: Implement Queue for hotel review and rating system processing.</w:t>
      </w:r>
    </w:p>
    <w:p>
      <w:pPr>
        <w:pStyle w:val="Normal"/>
        <w:spacing w:lineRule="auto" w:line="240"/>
        <w:rPr>
          <w:rFonts w:ascii="Cambria" w:hAnsi="Cambria"/>
        </w:rPr>
      </w:pPr>
      <w:r>
        <w:rPr>
          <w:rFonts w:ascii="Cambria" w:hAnsi="Cambria"/>
        </w:rPr>
        <w:t>Topic 4: Create Queue to manage a fixed number of orders in the hotel review and rating system.</w:t>
      </w:r>
    </w:p>
    <w:p>
      <w:pPr>
        <w:pStyle w:val="Normal"/>
        <w:spacing w:lineRule="auto" w:line="240"/>
        <w:rPr>
          <w:rFonts w:ascii="Cambria" w:hAnsi="Cambria"/>
        </w:rPr>
      </w:pPr>
      <w:r>
        <w:rPr>
          <w:rFonts w:ascii="Cambria" w:hAnsi="Cambria"/>
        </w:rPr>
        <w:t>Topic 5: Use AVL Tree to track data dynamically in hotel review and rating system.</w:t>
      </w:r>
    </w:p>
    <w:p>
      <w:pPr>
        <w:pStyle w:val="Normal"/>
        <w:spacing w:lineRule="auto" w:line="240"/>
        <w:rPr>
          <w:rFonts w:ascii="Cambria" w:hAnsi="Cambria"/>
        </w:rPr>
      </w:pPr>
      <w:r>
        <w:rPr>
          <w:rFonts w:ascii="Cambria" w:hAnsi="Cambria"/>
        </w:rPr>
        <w:t>Topic 6: Implement a tree to represent hierarchical data in the hotel review and rating system.</w:t>
      </w:r>
    </w:p>
    <w:p>
      <w:pPr>
        <w:pStyle w:val="Normal"/>
        <w:spacing w:lineRule="auto" w:line="240"/>
        <w:rPr>
          <w:rFonts w:ascii="Cambria" w:hAnsi="Cambria"/>
        </w:rPr>
      </w:pPr>
      <w:r>
        <w:rPr>
          <w:rFonts w:ascii="Cambria" w:hAnsi="Cambria"/>
        </w:rPr>
        <w:t>Topic 7: Use Bubble Sort to sort the hotel review and rating system data based on priority.</w:t>
      </w:r>
    </w:p>
    <w:p>
      <w:pPr>
        <w:pStyle w:val="Normal"/>
        <w:spacing w:lineRule="auto" w:line="240"/>
        <w:rPr>
          <w:rFonts w:ascii="Cambria" w:hAnsi="Cambria"/>
        </w:rPr>
      </w:pPr>
      <w:r>
        <w:rPr>
          <w:rFonts w:ascii="Cambria" w:hAnsi="Cambria"/>
        </w:rPr>
        <w:br/>
      </w:r>
    </w:p>
    <w:p>
      <w:pPr>
        <w:pStyle w:val="Heading1"/>
        <w:spacing w:lineRule="auto" w:line="240"/>
        <w:rPr>
          <w:rFonts w:ascii="Cambria" w:hAnsi="Cambria"/>
        </w:rPr>
      </w:pPr>
      <w:r>
        <w:rPr>
          <w:rFonts w:ascii="Cambria" w:hAnsi="Cambria"/>
        </w:rPr>
        <w:t>Project 57: Personalized Gift Recommendation System</w:t>
      </w:r>
    </w:p>
    <w:p>
      <w:pPr>
        <w:pStyle w:val="Normal"/>
        <w:spacing w:lineRule="auto" w:line="240"/>
        <w:rPr>
          <w:rFonts w:ascii="Cambria" w:hAnsi="Cambria"/>
        </w:rPr>
      </w:pPr>
      <w:r>
        <w:rPr>
          <w:rFonts w:ascii="Cambria" w:hAnsi="Cambria"/>
        </w:rPr>
        <w:t>Topic 1: Define data structures and discuss their importance in personalized gift recommendation system.</w:t>
      </w:r>
    </w:p>
    <w:p>
      <w:pPr>
        <w:pStyle w:val="Normal"/>
        <w:spacing w:lineRule="auto" w:line="240"/>
        <w:rPr>
          <w:rFonts w:ascii="Cambria" w:hAnsi="Cambria"/>
        </w:rPr>
      </w:pPr>
      <w:r>
        <w:rPr>
          <w:rFonts w:ascii="Cambria" w:hAnsi="Cambria"/>
        </w:rPr>
        <w:t>Topic 2: Implement Circular Linked List and Binary Search Tree (BST) to manage data in the personalized gift recommendation system.</w:t>
      </w:r>
    </w:p>
    <w:p>
      <w:pPr>
        <w:pStyle w:val="Normal"/>
        <w:spacing w:lineRule="auto" w:line="240"/>
        <w:rPr>
          <w:rFonts w:ascii="Cambria" w:hAnsi="Cambria"/>
        </w:rPr>
      </w:pPr>
      <w:r>
        <w:rPr>
          <w:rFonts w:ascii="Cambria" w:hAnsi="Cambria"/>
        </w:rPr>
        <w:t>Topic 3: Implement Circular Linked List for personalized gift recommendation system processing.</w:t>
      </w:r>
    </w:p>
    <w:p>
      <w:pPr>
        <w:pStyle w:val="Normal"/>
        <w:spacing w:lineRule="auto" w:line="240"/>
        <w:rPr>
          <w:rFonts w:ascii="Cambria" w:hAnsi="Cambria"/>
        </w:rPr>
      </w:pPr>
      <w:r>
        <w:rPr>
          <w:rFonts w:ascii="Cambria" w:hAnsi="Cambria"/>
        </w:rPr>
        <w:t>Topic 4: Create Heap to manage a fixed number of orders in the personalized gift recommendation system.</w:t>
      </w:r>
    </w:p>
    <w:p>
      <w:pPr>
        <w:pStyle w:val="Normal"/>
        <w:spacing w:lineRule="auto" w:line="240"/>
        <w:rPr>
          <w:rFonts w:ascii="Cambria" w:hAnsi="Cambria"/>
        </w:rPr>
      </w:pPr>
      <w:r>
        <w:rPr>
          <w:rFonts w:ascii="Cambria" w:hAnsi="Cambria"/>
        </w:rPr>
        <w:t>Topic 5: Use Queue to track data dynamically in personalized gift recommendation system.</w:t>
      </w:r>
    </w:p>
    <w:p>
      <w:pPr>
        <w:pStyle w:val="Normal"/>
        <w:spacing w:lineRule="auto" w:line="240"/>
        <w:rPr>
          <w:rFonts w:ascii="Cambria" w:hAnsi="Cambria"/>
        </w:rPr>
      </w:pPr>
      <w:r>
        <w:rPr>
          <w:rFonts w:ascii="Cambria" w:hAnsi="Cambria"/>
        </w:rPr>
        <w:t>Topic 6: Implement a tree to represent hierarchical data in the personalized gift recommendation system.</w:t>
      </w:r>
    </w:p>
    <w:p>
      <w:pPr>
        <w:pStyle w:val="Normal"/>
        <w:spacing w:lineRule="auto" w:line="240"/>
        <w:rPr>
          <w:rFonts w:ascii="Cambria" w:hAnsi="Cambria"/>
        </w:rPr>
      </w:pPr>
      <w:r>
        <w:rPr>
          <w:rFonts w:ascii="Cambria" w:hAnsi="Cambria"/>
        </w:rPr>
        <w:t>Topic 7: Use Insertion Sort to sort the personalized gift recommendation system data based on priority.</w:t>
      </w:r>
    </w:p>
    <w:p>
      <w:pPr>
        <w:pStyle w:val="Normal"/>
        <w:spacing w:lineRule="auto" w:line="240"/>
        <w:rPr>
          <w:rFonts w:ascii="Cambria" w:hAnsi="Cambria"/>
        </w:rPr>
      </w:pPr>
      <w:r>
        <w:rPr>
          <w:rFonts w:ascii="Cambria" w:hAnsi="Cambria"/>
        </w:rPr>
        <w:br/>
      </w:r>
    </w:p>
    <w:p>
      <w:pPr>
        <w:pStyle w:val="Heading1"/>
        <w:spacing w:lineRule="auto" w:line="240"/>
        <w:rPr>
          <w:rFonts w:ascii="Cambria" w:hAnsi="Cambria"/>
        </w:rPr>
      </w:pPr>
      <w:r>
        <w:rPr>
          <w:rFonts w:ascii="Cambria" w:hAnsi="Cambria"/>
        </w:rPr>
        <w:t>Project 58: Parking Lot Management System with Dynamic Pricing</w:t>
      </w:r>
    </w:p>
    <w:p>
      <w:pPr>
        <w:pStyle w:val="Normal"/>
        <w:spacing w:lineRule="auto" w:line="240"/>
        <w:rPr>
          <w:rFonts w:ascii="Cambria" w:hAnsi="Cambria"/>
        </w:rPr>
      </w:pPr>
      <w:r>
        <w:rPr>
          <w:rFonts w:ascii="Cambria" w:hAnsi="Cambria"/>
        </w:rPr>
        <w:t>Topic 1: Define data structures and discuss their importance in parking lot management system with dynamic pricing.</w:t>
      </w:r>
    </w:p>
    <w:p>
      <w:pPr>
        <w:pStyle w:val="Normal"/>
        <w:spacing w:lineRule="auto" w:line="240"/>
        <w:rPr>
          <w:rFonts w:ascii="Cambria" w:hAnsi="Cambria"/>
        </w:rPr>
      </w:pPr>
      <w:r>
        <w:rPr>
          <w:rFonts w:ascii="Cambria" w:hAnsi="Cambria"/>
        </w:rPr>
        <w:t>Topic 2: Implement Array and Array to manage data in the parking lot management system with dynamic pricing.</w:t>
      </w:r>
    </w:p>
    <w:p>
      <w:pPr>
        <w:pStyle w:val="Normal"/>
        <w:spacing w:lineRule="auto" w:line="240"/>
        <w:rPr>
          <w:rFonts w:ascii="Cambria" w:hAnsi="Cambria"/>
        </w:rPr>
      </w:pPr>
      <w:r>
        <w:rPr>
          <w:rFonts w:ascii="Cambria" w:hAnsi="Cambria"/>
        </w:rPr>
        <w:t>Topic 3: Implement Binary Tree for parking lot management system with dynamic pricing processing.</w:t>
      </w:r>
    </w:p>
    <w:p>
      <w:pPr>
        <w:pStyle w:val="Normal"/>
        <w:spacing w:lineRule="auto" w:line="240"/>
        <w:rPr>
          <w:rFonts w:ascii="Cambria" w:hAnsi="Cambria"/>
        </w:rPr>
      </w:pPr>
      <w:r>
        <w:rPr>
          <w:rFonts w:ascii="Cambria" w:hAnsi="Cambria"/>
        </w:rPr>
        <w:t>Topic 4: Create Linked List to manage a fixed number of orders in the parking lot management system with dynamic pricing.</w:t>
      </w:r>
    </w:p>
    <w:p>
      <w:pPr>
        <w:pStyle w:val="Normal"/>
        <w:spacing w:lineRule="auto" w:line="240"/>
        <w:rPr>
          <w:rFonts w:ascii="Cambria" w:hAnsi="Cambria"/>
        </w:rPr>
      </w:pPr>
      <w:r>
        <w:rPr>
          <w:rFonts w:ascii="Cambria" w:hAnsi="Cambria"/>
        </w:rPr>
        <w:t>Topic 5: Use Binary Tree to track data dynamically in parking lot management system with dynamic pricing.</w:t>
      </w:r>
    </w:p>
    <w:p>
      <w:pPr>
        <w:pStyle w:val="Normal"/>
        <w:spacing w:lineRule="auto" w:line="240"/>
        <w:rPr>
          <w:rFonts w:ascii="Cambria" w:hAnsi="Cambria"/>
        </w:rPr>
      </w:pPr>
      <w:r>
        <w:rPr>
          <w:rFonts w:ascii="Cambria" w:hAnsi="Cambria"/>
        </w:rPr>
        <w:t>Topic 6: Implement a tree to represent hierarchical data in the parking lot management system with dynamic pricing.</w:t>
      </w:r>
    </w:p>
    <w:p>
      <w:pPr>
        <w:pStyle w:val="Normal"/>
        <w:spacing w:lineRule="auto" w:line="240"/>
        <w:rPr>
          <w:rFonts w:ascii="Cambria" w:hAnsi="Cambria"/>
        </w:rPr>
      </w:pPr>
      <w:r>
        <w:rPr>
          <w:rFonts w:ascii="Cambria" w:hAnsi="Cambria"/>
        </w:rPr>
        <w:t>Topic 7: Use Merge Sort to sort the parking lot management system with dynamic pricing data based on priority.</w:t>
      </w:r>
    </w:p>
    <w:p>
      <w:pPr>
        <w:pStyle w:val="Normal"/>
        <w:spacing w:lineRule="auto" w:line="240"/>
        <w:rPr>
          <w:rFonts w:ascii="Cambria" w:hAnsi="Cambria"/>
        </w:rPr>
      </w:pPr>
      <w:r>
        <w:rPr>
          <w:rFonts w:ascii="Cambria" w:hAnsi="Cambria"/>
        </w:rPr>
        <w:br/>
      </w:r>
    </w:p>
    <w:p>
      <w:pPr>
        <w:pStyle w:val="Heading1"/>
        <w:spacing w:lineRule="auto" w:line="240"/>
        <w:rPr>
          <w:rFonts w:ascii="Cambria" w:hAnsi="Cambria"/>
        </w:rPr>
      </w:pPr>
      <w:r>
        <w:rPr>
          <w:rFonts w:ascii="Cambria" w:hAnsi="Cambria"/>
        </w:rPr>
        <w:t>Project 59: Mobile App for Laundry Services</w:t>
      </w:r>
    </w:p>
    <w:p>
      <w:pPr>
        <w:pStyle w:val="Normal"/>
        <w:spacing w:lineRule="auto" w:line="240"/>
        <w:rPr>
          <w:rFonts w:ascii="Cambria" w:hAnsi="Cambria"/>
        </w:rPr>
      </w:pPr>
      <w:r>
        <w:rPr>
          <w:rFonts w:ascii="Cambria" w:hAnsi="Cambria"/>
        </w:rPr>
        <w:t>Topic 1: Define data structures and discuss their importance in mobile app for laundry services.</w:t>
      </w:r>
    </w:p>
    <w:p>
      <w:pPr>
        <w:pStyle w:val="Normal"/>
        <w:spacing w:lineRule="auto" w:line="240"/>
        <w:rPr>
          <w:rFonts w:ascii="Cambria" w:hAnsi="Cambria"/>
        </w:rPr>
      </w:pPr>
      <w:r>
        <w:rPr>
          <w:rFonts w:ascii="Cambria" w:hAnsi="Cambria"/>
        </w:rPr>
        <w:t>Topic 2: Implement Circular Linked List and Binary Tree to manage data in the mobile app for laundry services.</w:t>
      </w:r>
    </w:p>
    <w:p>
      <w:pPr>
        <w:pStyle w:val="Normal"/>
        <w:spacing w:lineRule="auto" w:line="240"/>
        <w:rPr>
          <w:rFonts w:ascii="Cambria" w:hAnsi="Cambria"/>
        </w:rPr>
      </w:pPr>
      <w:r>
        <w:rPr>
          <w:rFonts w:ascii="Cambria" w:hAnsi="Cambria"/>
        </w:rPr>
        <w:t>Topic 3: Implement Queue for mobile app for laundry services processing.</w:t>
      </w:r>
    </w:p>
    <w:p>
      <w:pPr>
        <w:pStyle w:val="Normal"/>
        <w:spacing w:lineRule="auto" w:line="240"/>
        <w:rPr>
          <w:rFonts w:ascii="Cambria" w:hAnsi="Cambria"/>
        </w:rPr>
      </w:pPr>
      <w:r>
        <w:rPr>
          <w:rFonts w:ascii="Cambria" w:hAnsi="Cambria"/>
        </w:rPr>
        <w:t>Topic 4: Create Array to manage a fixed number of orders in the mobile app for laundry services.</w:t>
      </w:r>
    </w:p>
    <w:p>
      <w:pPr>
        <w:pStyle w:val="Normal"/>
        <w:spacing w:lineRule="auto" w:line="240"/>
        <w:rPr>
          <w:rFonts w:ascii="Cambria" w:hAnsi="Cambria"/>
        </w:rPr>
      </w:pPr>
      <w:r>
        <w:rPr>
          <w:rFonts w:ascii="Cambria" w:hAnsi="Cambria"/>
        </w:rPr>
        <w:t>Topic 5: Use Queue to track data dynamically in mobile app for laundry services.</w:t>
      </w:r>
    </w:p>
    <w:p>
      <w:pPr>
        <w:pStyle w:val="Normal"/>
        <w:spacing w:lineRule="auto" w:line="240"/>
        <w:rPr>
          <w:rFonts w:ascii="Cambria" w:hAnsi="Cambria"/>
        </w:rPr>
      </w:pPr>
      <w:r>
        <w:rPr>
          <w:rFonts w:ascii="Cambria" w:hAnsi="Cambria"/>
        </w:rPr>
        <w:t>Topic 6: Implement a tree to represent hierarchical data in the mobile app for laundry services.</w:t>
      </w:r>
    </w:p>
    <w:p>
      <w:pPr>
        <w:pStyle w:val="Normal"/>
        <w:spacing w:lineRule="auto" w:line="240"/>
        <w:rPr>
          <w:rFonts w:ascii="Cambria" w:hAnsi="Cambria"/>
        </w:rPr>
      </w:pPr>
      <w:r>
        <w:rPr>
          <w:rFonts w:ascii="Cambria" w:hAnsi="Cambria"/>
        </w:rPr>
        <w:t>Topic 7: Use Bubble Sort to sort the mobile app for laundry services data based on priority.</w:t>
      </w:r>
    </w:p>
    <w:p>
      <w:pPr>
        <w:pStyle w:val="Normal"/>
        <w:spacing w:lineRule="auto" w:line="240"/>
        <w:rPr>
          <w:rFonts w:ascii="Cambria" w:hAnsi="Cambria"/>
        </w:rPr>
      </w:pPr>
      <w:r>
        <w:rPr>
          <w:rFonts w:ascii="Cambria" w:hAnsi="Cambria"/>
        </w:rPr>
        <w:br/>
      </w:r>
    </w:p>
    <w:p>
      <w:pPr>
        <w:pStyle w:val="Heading1"/>
        <w:spacing w:lineRule="auto" w:line="240"/>
        <w:rPr>
          <w:rFonts w:ascii="Cambria" w:hAnsi="Cambria"/>
        </w:rPr>
      </w:pPr>
      <w:r>
        <w:rPr>
          <w:rFonts w:ascii="Cambria" w:hAnsi="Cambria"/>
        </w:rPr>
        <w:t>Project 60: Virtual Health Assistant for Elderly Care</w:t>
      </w:r>
    </w:p>
    <w:p>
      <w:pPr>
        <w:pStyle w:val="Normal"/>
        <w:spacing w:lineRule="auto" w:line="240"/>
        <w:rPr>
          <w:rFonts w:ascii="Cambria" w:hAnsi="Cambria"/>
        </w:rPr>
      </w:pPr>
      <w:r>
        <w:rPr>
          <w:rFonts w:ascii="Cambria" w:hAnsi="Cambria"/>
        </w:rPr>
        <w:t>Topic 1: Define data structures and discuss their importance in virtual health assistant for elderly care.</w:t>
      </w:r>
    </w:p>
    <w:p>
      <w:pPr>
        <w:pStyle w:val="Normal"/>
        <w:spacing w:lineRule="auto" w:line="240"/>
        <w:rPr>
          <w:rFonts w:ascii="Cambria" w:hAnsi="Cambria"/>
        </w:rPr>
      </w:pPr>
      <w:r>
        <w:rPr>
          <w:rFonts w:ascii="Cambria" w:hAnsi="Cambria"/>
        </w:rPr>
        <w:t>Topic 2: Implement AVL Tree and Linked List to manage data in the virtual health assistant for elderly care.</w:t>
      </w:r>
    </w:p>
    <w:p>
      <w:pPr>
        <w:pStyle w:val="Normal"/>
        <w:spacing w:lineRule="auto" w:line="240"/>
        <w:rPr>
          <w:rFonts w:ascii="Cambria" w:hAnsi="Cambria"/>
        </w:rPr>
      </w:pPr>
      <w:r>
        <w:rPr>
          <w:rFonts w:ascii="Cambria" w:hAnsi="Cambria"/>
        </w:rPr>
        <w:t>Topic 3: Implement Circular Linked List for virtual health assistant for elderly care processing.</w:t>
      </w:r>
    </w:p>
    <w:p>
      <w:pPr>
        <w:pStyle w:val="Normal"/>
        <w:spacing w:lineRule="auto" w:line="240"/>
        <w:rPr>
          <w:rFonts w:ascii="Cambria" w:hAnsi="Cambria"/>
        </w:rPr>
      </w:pPr>
      <w:r>
        <w:rPr>
          <w:rFonts w:ascii="Cambria" w:hAnsi="Cambria"/>
        </w:rPr>
        <w:t>Topic 4: Create Heap to manage a fixed number of orders in the virtual health assistant for elderly care.</w:t>
      </w:r>
    </w:p>
    <w:p>
      <w:pPr>
        <w:pStyle w:val="Normal"/>
        <w:spacing w:lineRule="auto" w:line="240"/>
        <w:rPr>
          <w:rFonts w:ascii="Cambria" w:hAnsi="Cambria"/>
        </w:rPr>
      </w:pPr>
      <w:r>
        <w:rPr>
          <w:rFonts w:ascii="Cambria" w:hAnsi="Cambria"/>
        </w:rPr>
        <w:t>Topic 5: Use Singly Linked List to track data dynamically in virtual health assistant for elderly care.</w:t>
      </w:r>
    </w:p>
    <w:p>
      <w:pPr>
        <w:pStyle w:val="Normal"/>
        <w:spacing w:lineRule="auto" w:line="240"/>
        <w:rPr>
          <w:rFonts w:ascii="Cambria" w:hAnsi="Cambria"/>
        </w:rPr>
      </w:pPr>
      <w:r>
        <w:rPr>
          <w:rFonts w:ascii="Cambria" w:hAnsi="Cambria"/>
        </w:rPr>
        <w:t>Topic 6: Implement a tree to represent hierarchical data in the virtual health assistant for elderly care.</w:t>
      </w:r>
    </w:p>
    <w:p>
      <w:pPr>
        <w:pStyle w:val="Normal"/>
        <w:spacing w:lineRule="auto" w:line="240"/>
        <w:rPr>
          <w:rFonts w:ascii="Cambria" w:hAnsi="Cambria"/>
        </w:rPr>
      </w:pPr>
      <w:r>
        <w:rPr>
          <w:rFonts w:ascii="Cambria" w:hAnsi="Cambria"/>
        </w:rPr>
        <w:t>Topic 7: Use Selection Sort to sort the virtual health assistant for elderly care data based on priority.</w:t>
      </w:r>
    </w:p>
    <w:p>
      <w:pPr>
        <w:pStyle w:val="Normal"/>
        <w:spacing w:lineRule="auto" w:line="240"/>
        <w:rPr>
          <w:rFonts w:ascii="Cambria" w:hAnsi="Cambria"/>
        </w:rPr>
      </w:pPr>
      <w:r>
        <w:rPr>
          <w:rFonts w:ascii="Cambria" w:hAnsi="Cambria"/>
        </w:rPr>
        <w:br/>
      </w:r>
    </w:p>
    <w:p>
      <w:pPr>
        <w:pStyle w:val="Heading1"/>
        <w:spacing w:lineRule="auto" w:line="240"/>
        <w:rPr>
          <w:rFonts w:ascii="Cambria" w:hAnsi="Cambria"/>
        </w:rPr>
      </w:pPr>
      <w:r>
        <w:rPr>
          <w:rFonts w:ascii="Cambria" w:hAnsi="Cambria"/>
        </w:rPr>
        <w:t>Project 61: Online Marketplace for Local Artisans</w:t>
      </w:r>
    </w:p>
    <w:p>
      <w:pPr>
        <w:pStyle w:val="Normal"/>
        <w:spacing w:lineRule="auto" w:line="240"/>
        <w:rPr>
          <w:rFonts w:ascii="Cambria" w:hAnsi="Cambria"/>
        </w:rPr>
      </w:pPr>
      <w:r>
        <w:rPr>
          <w:rFonts w:ascii="Cambria" w:hAnsi="Cambria"/>
        </w:rPr>
        <w:t>Topic 1: Define data structures and discuss their importance in online marketplace for local artisans.</w:t>
      </w:r>
    </w:p>
    <w:p>
      <w:pPr>
        <w:pStyle w:val="Normal"/>
        <w:spacing w:lineRule="auto" w:line="240"/>
        <w:rPr>
          <w:rFonts w:ascii="Cambria" w:hAnsi="Cambria"/>
        </w:rPr>
      </w:pPr>
      <w:r>
        <w:rPr>
          <w:rFonts w:ascii="Cambria" w:hAnsi="Cambria"/>
        </w:rPr>
        <w:t>Topic 2: Implement Singly Linked List and Array to manage data in the online marketplace for local artisans.</w:t>
      </w:r>
    </w:p>
    <w:p>
      <w:pPr>
        <w:pStyle w:val="Normal"/>
        <w:spacing w:lineRule="auto" w:line="240"/>
        <w:rPr>
          <w:rFonts w:ascii="Cambria" w:hAnsi="Cambria"/>
        </w:rPr>
      </w:pPr>
      <w:r>
        <w:rPr>
          <w:rFonts w:ascii="Cambria" w:hAnsi="Cambria"/>
        </w:rPr>
        <w:t>Topic 3: Implement Heap for online marketplace for local artisans processing.</w:t>
      </w:r>
    </w:p>
    <w:p>
      <w:pPr>
        <w:pStyle w:val="Normal"/>
        <w:spacing w:lineRule="auto" w:line="240"/>
        <w:rPr>
          <w:rFonts w:ascii="Cambria" w:hAnsi="Cambria"/>
        </w:rPr>
      </w:pPr>
      <w:r>
        <w:rPr>
          <w:rFonts w:ascii="Cambria" w:hAnsi="Cambria"/>
        </w:rPr>
        <w:t>Topic 4: Create Circular Linked List to manage a fixed number of orders in the online marketplace for local artisans.</w:t>
      </w:r>
    </w:p>
    <w:p>
      <w:pPr>
        <w:pStyle w:val="Normal"/>
        <w:spacing w:lineRule="auto" w:line="240"/>
        <w:rPr>
          <w:rFonts w:ascii="Cambria" w:hAnsi="Cambria"/>
        </w:rPr>
      </w:pPr>
      <w:r>
        <w:rPr>
          <w:rFonts w:ascii="Cambria" w:hAnsi="Cambria"/>
        </w:rPr>
        <w:t>Topic 5: Use Array to track data dynamically in online marketplace for local artisans.</w:t>
      </w:r>
    </w:p>
    <w:p>
      <w:pPr>
        <w:pStyle w:val="Normal"/>
        <w:spacing w:lineRule="auto" w:line="240"/>
        <w:rPr>
          <w:rFonts w:ascii="Cambria" w:hAnsi="Cambria"/>
        </w:rPr>
      </w:pPr>
      <w:r>
        <w:rPr>
          <w:rFonts w:ascii="Cambria" w:hAnsi="Cambria"/>
        </w:rPr>
        <w:t>Topic 6: Implement a tree to represent hierarchical data in the online marketplace for local artisans.</w:t>
      </w:r>
    </w:p>
    <w:p>
      <w:pPr>
        <w:pStyle w:val="Normal"/>
        <w:spacing w:lineRule="auto" w:line="240"/>
        <w:rPr>
          <w:rFonts w:ascii="Cambria" w:hAnsi="Cambria"/>
        </w:rPr>
      </w:pPr>
      <w:r>
        <w:rPr>
          <w:rFonts w:ascii="Cambria" w:hAnsi="Cambria"/>
        </w:rPr>
        <w:t>Topic 7: Use Radix Sort to sort the online marketplace for local artisans data based on priority.</w:t>
      </w:r>
    </w:p>
    <w:p>
      <w:pPr>
        <w:pStyle w:val="Normal"/>
        <w:spacing w:lineRule="auto" w:line="240"/>
        <w:rPr>
          <w:rFonts w:ascii="Cambria" w:hAnsi="Cambria"/>
        </w:rPr>
      </w:pPr>
      <w:r>
        <w:rPr>
          <w:rFonts w:ascii="Cambria" w:hAnsi="Cambria"/>
        </w:rPr>
        <w:br/>
      </w:r>
    </w:p>
    <w:p>
      <w:pPr>
        <w:pStyle w:val="Heading1"/>
        <w:spacing w:lineRule="auto" w:line="240"/>
        <w:rPr>
          <w:rFonts w:ascii="Cambria" w:hAnsi="Cambria"/>
        </w:rPr>
      </w:pPr>
      <w:r>
        <w:rPr>
          <w:rFonts w:ascii="Cambria" w:hAnsi="Cambria"/>
        </w:rPr>
        <w:t>Project 62: Customized Furniture Design and Order System</w:t>
      </w:r>
    </w:p>
    <w:p>
      <w:pPr>
        <w:pStyle w:val="Normal"/>
        <w:spacing w:lineRule="auto" w:line="240"/>
        <w:rPr>
          <w:rFonts w:ascii="Cambria" w:hAnsi="Cambria"/>
        </w:rPr>
      </w:pPr>
      <w:r>
        <w:rPr>
          <w:rFonts w:ascii="Cambria" w:hAnsi="Cambria"/>
        </w:rPr>
        <w:t>Topic 1: Define data structures and discuss their importance in customized furniture design and order system.</w:t>
      </w:r>
    </w:p>
    <w:p>
      <w:pPr>
        <w:pStyle w:val="Normal"/>
        <w:spacing w:lineRule="auto" w:line="240"/>
        <w:rPr>
          <w:rFonts w:ascii="Cambria" w:hAnsi="Cambria"/>
        </w:rPr>
      </w:pPr>
      <w:r>
        <w:rPr>
          <w:rFonts w:ascii="Cambria" w:hAnsi="Cambria"/>
        </w:rPr>
        <w:t>Topic 2: Implement Stack and Binary Search Tree (BST) to manage data in the customized furniture design and order system.</w:t>
      </w:r>
    </w:p>
    <w:p>
      <w:pPr>
        <w:pStyle w:val="Normal"/>
        <w:spacing w:lineRule="auto" w:line="240"/>
        <w:rPr>
          <w:rFonts w:ascii="Cambria" w:hAnsi="Cambria"/>
        </w:rPr>
      </w:pPr>
      <w:r>
        <w:rPr>
          <w:rFonts w:ascii="Cambria" w:hAnsi="Cambria"/>
        </w:rPr>
        <w:t>Topic 3: Implement Stack for customized furniture design and order system processing.</w:t>
      </w:r>
    </w:p>
    <w:p>
      <w:pPr>
        <w:pStyle w:val="Normal"/>
        <w:spacing w:lineRule="auto" w:line="240"/>
        <w:rPr>
          <w:rFonts w:ascii="Cambria" w:hAnsi="Cambria"/>
        </w:rPr>
      </w:pPr>
      <w:r>
        <w:rPr>
          <w:rFonts w:ascii="Cambria" w:hAnsi="Cambria"/>
        </w:rPr>
        <w:t>Topic 4: Create Circular Linked List to manage a fixed number of orders in the customized furniture design and order system.</w:t>
      </w:r>
    </w:p>
    <w:p>
      <w:pPr>
        <w:pStyle w:val="Normal"/>
        <w:spacing w:lineRule="auto" w:line="240"/>
        <w:rPr>
          <w:rFonts w:ascii="Cambria" w:hAnsi="Cambria"/>
        </w:rPr>
      </w:pPr>
      <w:r>
        <w:rPr>
          <w:rFonts w:ascii="Cambria" w:hAnsi="Cambria"/>
        </w:rPr>
        <w:t>Topic 5: Use Binary Tree to track data dynamically in customized furniture design and order system.</w:t>
      </w:r>
    </w:p>
    <w:p>
      <w:pPr>
        <w:pStyle w:val="Normal"/>
        <w:spacing w:lineRule="auto" w:line="240"/>
        <w:rPr>
          <w:rFonts w:ascii="Cambria" w:hAnsi="Cambria"/>
        </w:rPr>
      </w:pPr>
      <w:r>
        <w:rPr>
          <w:rFonts w:ascii="Cambria" w:hAnsi="Cambria"/>
        </w:rPr>
        <w:t>Topic 6: Implement a tree to represent hierarchical data in the customized furniture design and order system.</w:t>
      </w:r>
    </w:p>
    <w:p>
      <w:pPr>
        <w:pStyle w:val="Normal"/>
        <w:spacing w:lineRule="auto" w:line="240"/>
        <w:rPr>
          <w:rFonts w:ascii="Cambria" w:hAnsi="Cambria"/>
        </w:rPr>
      </w:pPr>
      <w:r>
        <w:rPr>
          <w:rFonts w:ascii="Cambria" w:hAnsi="Cambria"/>
        </w:rPr>
        <w:t>Topic 7: Use Bubble Sort to sort the customized furniture design and order system data based on priority.</w:t>
      </w:r>
    </w:p>
    <w:p>
      <w:pPr>
        <w:pStyle w:val="Normal"/>
        <w:spacing w:lineRule="auto" w:line="240"/>
        <w:rPr>
          <w:rFonts w:ascii="Cambria" w:hAnsi="Cambria"/>
        </w:rPr>
      </w:pPr>
      <w:r>
        <w:rPr>
          <w:rFonts w:ascii="Cambria" w:hAnsi="Cambria"/>
        </w:rPr>
        <w:br/>
      </w:r>
    </w:p>
    <w:p>
      <w:pPr>
        <w:pStyle w:val="Heading1"/>
        <w:spacing w:lineRule="auto" w:line="240"/>
        <w:rPr>
          <w:rFonts w:ascii="Cambria" w:hAnsi="Cambria"/>
        </w:rPr>
      </w:pPr>
      <w:r>
        <w:rPr>
          <w:rFonts w:ascii="Cambria" w:hAnsi="Cambria"/>
        </w:rPr>
        <w:t>Project 63: Construction Material Ordering and Delivery System</w:t>
      </w:r>
    </w:p>
    <w:p>
      <w:pPr>
        <w:pStyle w:val="Normal"/>
        <w:spacing w:lineRule="auto" w:line="240"/>
        <w:rPr>
          <w:rFonts w:ascii="Cambria" w:hAnsi="Cambria"/>
        </w:rPr>
      </w:pPr>
      <w:r>
        <w:rPr>
          <w:rFonts w:ascii="Cambria" w:hAnsi="Cambria"/>
        </w:rPr>
        <w:t>Topic 1: Define data structures and discuss their importance in construction material ordering and delivery system.</w:t>
      </w:r>
    </w:p>
    <w:p>
      <w:pPr>
        <w:pStyle w:val="Normal"/>
        <w:spacing w:lineRule="auto" w:line="240"/>
        <w:rPr>
          <w:rFonts w:ascii="Cambria" w:hAnsi="Cambria"/>
        </w:rPr>
      </w:pPr>
      <w:r>
        <w:rPr>
          <w:rFonts w:ascii="Cambria" w:hAnsi="Cambria"/>
        </w:rPr>
        <w:t>Topic 2: Implement Doubly Linked List and Stack to manage data in the construction material ordering and delivery system.</w:t>
      </w:r>
    </w:p>
    <w:p>
      <w:pPr>
        <w:pStyle w:val="Normal"/>
        <w:spacing w:lineRule="auto" w:line="240"/>
        <w:rPr>
          <w:rFonts w:ascii="Cambria" w:hAnsi="Cambria"/>
        </w:rPr>
      </w:pPr>
      <w:r>
        <w:rPr>
          <w:rFonts w:ascii="Cambria" w:hAnsi="Cambria"/>
        </w:rPr>
        <w:t>Topic 3: Implement Binary Search Tree (BST) for construction material ordering and delivery system processing.</w:t>
      </w:r>
    </w:p>
    <w:p>
      <w:pPr>
        <w:pStyle w:val="Normal"/>
        <w:spacing w:lineRule="auto" w:line="240"/>
        <w:rPr>
          <w:rFonts w:ascii="Cambria" w:hAnsi="Cambria"/>
        </w:rPr>
      </w:pPr>
      <w:r>
        <w:rPr>
          <w:rFonts w:ascii="Cambria" w:hAnsi="Cambria"/>
        </w:rPr>
        <w:t>Topic 4: Create Heap to manage a fixed number of orders in the construction material ordering and delivery system.</w:t>
      </w:r>
    </w:p>
    <w:p>
      <w:pPr>
        <w:pStyle w:val="Normal"/>
        <w:spacing w:lineRule="auto" w:line="240"/>
        <w:rPr>
          <w:rFonts w:ascii="Cambria" w:hAnsi="Cambria"/>
        </w:rPr>
      </w:pPr>
      <w:r>
        <w:rPr>
          <w:rFonts w:ascii="Cambria" w:hAnsi="Cambria"/>
        </w:rPr>
        <w:t>Topic 5: Use Binary Tree to track data dynamically in construction material ordering and delivery system.</w:t>
      </w:r>
    </w:p>
    <w:p>
      <w:pPr>
        <w:pStyle w:val="Normal"/>
        <w:spacing w:lineRule="auto" w:line="240"/>
        <w:rPr>
          <w:rFonts w:ascii="Cambria" w:hAnsi="Cambria"/>
        </w:rPr>
      </w:pPr>
      <w:r>
        <w:rPr>
          <w:rFonts w:ascii="Cambria" w:hAnsi="Cambria"/>
        </w:rPr>
        <w:t>Topic 6: Implement a tree to represent hierarchical data in the construction material ordering and delivery system.</w:t>
      </w:r>
    </w:p>
    <w:p>
      <w:pPr>
        <w:pStyle w:val="Normal"/>
        <w:spacing w:lineRule="auto" w:line="240"/>
        <w:rPr>
          <w:rFonts w:ascii="Cambria" w:hAnsi="Cambria"/>
        </w:rPr>
      </w:pPr>
      <w:r>
        <w:rPr>
          <w:rFonts w:ascii="Cambria" w:hAnsi="Cambria"/>
        </w:rPr>
        <w:t>Topic 7: Use Bubble Sort to sort the construction material ordering and delivery system data based on priority.</w:t>
      </w:r>
    </w:p>
    <w:p>
      <w:pPr>
        <w:pStyle w:val="Normal"/>
        <w:spacing w:lineRule="auto" w:line="240"/>
        <w:rPr>
          <w:rFonts w:ascii="Cambria" w:hAnsi="Cambria"/>
        </w:rPr>
      </w:pPr>
      <w:r>
        <w:rPr>
          <w:rFonts w:ascii="Cambria" w:hAnsi="Cambria"/>
        </w:rPr>
        <w:br/>
      </w:r>
    </w:p>
    <w:p>
      <w:pPr>
        <w:pStyle w:val="Heading1"/>
        <w:spacing w:lineRule="auto" w:line="240"/>
        <w:rPr>
          <w:rFonts w:ascii="Cambria" w:hAnsi="Cambria"/>
        </w:rPr>
      </w:pPr>
      <w:r>
        <w:rPr>
          <w:rFonts w:ascii="Cambria" w:hAnsi="Cambria"/>
        </w:rPr>
        <w:t>Project 64: Auction System for Charity Fundraising</w:t>
      </w:r>
    </w:p>
    <w:p>
      <w:pPr>
        <w:pStyle w:val="Normal"/>
        <w:spacing w:lineRule="auto" w:line="240"/>
        <w:rPr>
          <w:rFonts w:ascii="Cambria" w:hAnsi="Cambria"/>
        </w:rPr>
      </w:pPr>
      <w:r>
        <w:rPr>
          <w:rFonts w:ascii="Cambria" w:hAnsi="Cambria"/>
        </w:rPr>
        <w:t>Topic 1: Define data structures and discuss their importance in auction system for charity fundraising.</w:t>
      </w:r>
    </w:p>
    <w:p>
      <w:pPr>
        <w:pStyle w:val="Normal"/>
        <w:spacing w:lineRule="auto" w:line="240"/>
        <w:rPr>
          <w:rFonts w:ascii="Cambria" w:hAnsi="Cambria"/>
        </w:rPr>
      </w:pPr>
      <w:r>
        <w:rPr>
          <w:rFonts w:ascii="Cambria" w:hAnsi="Cambria"/>
        </w:rPr>
        <w:t>Topic 2: Implement Singly Linked List and Heap to manage data in the auction system for charity fundraising.</w:t>
      </w:r>
    </w:p>
    <w:p>
      <w:pPr>
        <w:pStyle w:val="Normal"/>
        <w:spacing w:lineRule="auto" w:line="240"/>
        <w:rPr>
          <w:rFonts w:ascii="Cambria" w:hAnsi="Cambria"/>
        </w:rPr>
      </w:pPr>
      <w:r>
        <w:rPr>
          <w:rFonts w:ascii="Cambria" w:hAnsi="Cambria"/>
        </w:rPr>
        <w:t>Topic 3: Implement Deque for auction system for charity fundraising processing.</w:t>
      </w:r>
    </w:p>
    <w:p>
      <w:pPr>
        <w:pStyle w:val="Normal"/>
        <w:spacing w:lineRule="auto" w:line="240"/>
        <w:rPr>
          <w:rFonts w:ascii="Cambria" w:hAnsi="Cambria"/>
        </w:rPr>
      </w:pPr>
      <w:r>
        <w:rPr>
          <w:rFonts w:ascii="Cambria" w:hAnsi="Cambria"/>
        </w:rPr>
        <w:t>Topic 4: Create Linked List to manage a fixed number of orders in the auction system for charity fundraising.</w:t>
      </w:r>
    </w:p>
    <w:p>
      <w:pPr>
        <w:pStyle w:val="Normal"/>
        <w:spacing w:lineRule="auto" w:line="240"/>
        <w:rPr>
          <w:rFonts w:ascii="Cambria" w:hAnsi="Cambria"/>
        </w:rPr>
      </w:pPr>
      <w:r>
        <w:rPr>
          <w:rFonts w:ascii="Cambria" w:hAnsi="Cambria"/>
        </w:rPr>
        <w:t>Topic 5: Use Circular Linked List to track data dynamically in auction system for charity fundraising.</w:t>
      </w:r>
    </w:p>
    <w:p>
      <w:pPr>
        <w:pStyle w:val="Normal"/>
        <w:spacing w:lineRule="auto" w:line="240"/>
        <w:rPr>
          <w:rFonts w:ascii="Cambria" w:hAnsi="Cambria"/>
        </w:rPr>
      </w:pPr>
      <w:r>
        <w:rPr>
          <w:rFonts w:ascii="Cambria" w:hAnsi="Cambria"/>
        </w:rPr>
        <w:t>Topic 6: Implement a tree to represent hierarchical data in the auction system for charity fundraising.</w:t>
      </w:r>
    </w:p>
    <w:p>
      <w:pPr>
        <w:pStyle w:val="Normal"/>
        <w:spacing w:lineRule="auto" w:line="240"/>
        <w:rPr>
          <w:rFonts w:ascii="Cambria" w:hAnsi="Cambria"/>
        </w:rPr>
      </w:pPr>
      <w:r>
        <w:rPr>
          <w:rFonts w:ascii="Cambria" w:hAnsi="Cambria"/>
        </w:rPr>
        <w:t>Topic 7: Use Radix Sort to sort the auction system for charity fundraising data based on priority.</w:t>
      </w:r>
    </w:p>
    <w:p>
      <w:pPr>
        <w:pStyle w:val="Normal"/>
        <w:spacing w:lineRule="auto" w:line="240"/>
        <w:rPr>
          <w:rFonts w:ascii="Cambria" w:hAnsi="Cambria"/>
        </w:rPr>
      </w:pPr>
      <w:r>
        <w:rPr>
          <w:rFonts w:ascii="Cambria" w:hAnsi="Cambria"/>
        </w:rPr>
        <w:br/>
      </w:r>
    </w:p>
    <w:p>
      <w:pPr>
        <w:pStyle w:val="Heading1"/>
        <w:spacing w:lineRule="auto" w:line="240"/>
        <w:rPr>
          <w:rFonts w:ascii="Cambria" w:hAnsi="Cambria"/>
        </w:rPr>
      </w:pPr>
      <w:r>
        <w:rPr>
          <w:rFonts w:ascii="Cambria" w:hAnsi="Cambria"/>
        </w:rPr>
        <w:t>Project 65: Security System for Apartment Complexes</w:t>
      </w:r>
    </w:p>
    <w:p>
      <w:pPr>
        <w:pStyle w:val="Normal"/>
        <w:spacing w:lineRule="auto" w:line="240"/>
        <w:rPr>
          <w:rFonts w:ascii="Cambria" w:hAnsi="Cambria"/>
        </w:rPr>
      </w:pPr>
      <w:r>
        <w:rPr>
          <w:rFonts w:ascii="Cambria" w:hAnsi="Cambria"/>
        </w:rPr>
        <w:t>Topic 1: Define data structures and discuss their importance in security system for apartment complexes.</w:t>
      </w:r>
    </w:p>
    <w:p>
      <w:pPr>
        <w:pStyle w:val="Normal"/>
        <w:spacing w:lineRule="auto" w:line="240"/>
        <w:rPr>
          <w:rFonts w:ascii="Cambria" w:hAnsi="Cambria"/>
        </w:rPr>
      </w:pPr>
      <w:r>
        <w:rPr>
          <w:rFonts w:ascii="Cambria" w:hAnsi="Cambria"/>
        </w:rPr>
        <w:t>Topic 2: Implement Circular Queue and Stack to manage data in the security system for apartment complexes.</w:t>
      </w:r>
    </w:p>
    <w:p>
      <w:pPr>
        <w:pStyle w:val="Normal"/>
        <w:spacing w:lineRule="auto" w:line="240"/>
        <w:rPr>
          <w:rFonts w:ascii="Cambria" w:hAnsi="Cambria"/>
        </w:rPr>
      </w:pPr>
      <w:r>
        <w:rPr>
          <w:rFonts w:ascii="Cambria" w:hAnsi="Cambria"/>
        </w:rPr>
        <w:t>Topic 3: Implement AVL Tree for security system for apartment complexes processing.</w:t>
      </w:r>
    </w:p>
    <w:p>
      <w:pPr>
        <w:pStyle w:val="Normal"/>
        <w:spacing w:lineRule="auto" w:line="240"/>
        <w:rPr>
          <w:rFonts w:ascii="Cambria" w:hAnsi="Cambria"/>
        </w:rPr>
      </w:pPr>
      <w:r>
        <w:rPr>
          <w:rFonts w:ascii="Cambria" w:hAnsi="Cambria"/>
        </w:rPr>
        <w:t>Topic 4: Create Binary Tree to manage a fixed number of orders in the security system for apartment complexes.</w:t>
      </w:r>
    </w:p>
    <w:p>
      <w:pPr>
        <w:pStyle w:val="Normal"/>
        <w:spacing w:lineRule="auto" w:line="240"/>
        <w:rPr>
          <w:rFonts w:ascii="Cambria" w:hAnsi="Cambria"/>
        </w:rPr>
      </w:pPr>
      <w:r>
        <w:rPr>
          <w:rFonts w:ascii="Cambria" w:hAnsi="Cambria"/>
        </w:rPr>
        <w:t>Topic 5: Use Doubly Linked List to track data dynamically in security system for apartment complexes.</w:t>
      </w:r>
    </w:p>
    <w:p>
      <w:pPr>
        <w:pStyle w:val="Normal"/>
        <w:spacing w:lineRule="auto" w:line="240"/>
        <w:rPr>
          <w:rFonts w:ascii="Cambria" w:hAnsi="Cambria"/>
        </w:rPr>
      </w:pPr>
      <w:r>
        <w:rPr>
          <w:rFonts w:ascii="Cambria" w:hAnsi="Cambria"/>
        </w:rPr>
        <w:t>Topic 6: Implement a tree to represent hierarchical data in the security system for apartment complexes.</w:t>
      </w:r>
    </w:p>
    <w:p>
      <w:pPr>
        <w:pStyle w:val="Normal"/>
        <w:spacing w:lineRule="auto" w:line="240"/>
        <w:rPr>
          <w:rFonts w:ascii="Cambria" w:hAnsi="Cambria"/>
        </w:rPr>
      </w:pPr>
      <w:r>
        <w:rPr>
          <w:rFonts w:ascii="Cambria" w:hAnsi="Cambria"/>
        </w:rPr>
        <w:t>Topic 7: Use Insertion Sort to sort the security system for apartment complexes data based on priority.</w:t>
      </w:r>
    </w:p>
    <w:p>
      <w:pPr>
        <w:pStyle w:val="Normal"/>
        <w:spacing w:lineRule="auto" w:line="240"/>
        <w:rPr>
          <w:rFonts w:ascii="Cambria" w:hAnsi="Cambria"/>
        </w:rPr>
      </w:pPr>
      <w:r>
        <w:rPr>
          <w:rFonts w:ascii="Cambria" w:hAnsi="Cambria"/>
        </w:rPr>
        <w:br/>
      </w:r>
    </w:p>
    <w:p>
      <w:pPr>
        <w:pStyle w:val="Heading1"/>
        <w:spacing w:lineRule="auto" w:line="240"/>
        <w:rPr>
          <w:rFonts w:ascii="Cambria" w:hAnsi="Cambria"/>
        </w:rPr>
      </w:pPr>
      <w:r>
        <w:rPr>
          <w:rFonts w:ascii="Cambria" w:hAnsi="Cambria"/>
        </w:rPr>
        <w:t>Project 66: Online Document Signing and Verification System</w:t>
      </w:r>
    </w:p>
    <w:p>
      <w:pPr>
        <w:pStyle w:val="Normal"/>
        <w:spacing w:lineRule="auto" w:line="240"/>
        <w:rPr>
          <w:rFonts w:ascii="Cambria" w:hAnsi="Cambria"/>
        </w:rPr>
      </w:pPr>
      <w:r>
        <w:rPr>
          <w:rFonts w:ascii="Cambria" w:hAnsi="Cambria"/>
        </w:rPr>
        <w:t>Topic 1: Define data structures and discuss their importance in online document signing and verification system.</w:t>
      </w:r>
    </w:p>
    <w:p>
      <w:pPr>
        <w:pStyle w:val="Normal"/>
        <w:spacing w:lineRule="auto" w:line="240"/>
        <w:rPr>
          <w:rFonts w:ascii="Cambria" w:hAnsi="Cambria"/>
        </w:rPr>
      </w:pPr>
      <w:r>
        <w:rPr>
          <w:rFonts w:ascii="Cambria" w:hAnsi="Cambria"/>
        </w:rPr>
        <w:t>Topic 2: Implement AVL Tree and Stack to manage data in the online document signing and verification system.</w:t>
      </w:r>
    </w:p>
    <w:p>
      <w:pPr>
        <w:pStyle w:val="Normal"/>
        <w:spacing w:lineRule="auto" w:line="240"/>
        <w:rPr>
          <w:rFonts w:ascii="Cambria" w:hAnsi="Cambria"/>
        </w:rPr>
      </w:pPr>
      <w:r>
        <w:rPr>
          <w:rFonts w:ascii="Cambria" w:hAnsi="Cambria"/>
        </w:rPr>
        <w:t>Topic 3: Implement Circular Queue for online document signing and verification system processing.</w:t>
      </w:r>
    </w:p>
    <w:p>
      <w:pPr>
        <w:pStyle w:val="Normal"/>
        <w:spacing w:lineRule="auto" w:line="240"/>
        <w:rPr>
          <w:rFonts w:ascii="Cambria" w:hAnsi="Cambria"/>
        </w:rPr>
      </w:pPr>
      <w:r>
        <w:rPr>
          <w:rFonts w:ascii="Cambria" w:hAnsi="Cambria"/>
        </w:rPr>
        <w:t>Topic 4: Create Queue to manage a fixed number of orders in the online document signing and verification system.</w:t>
      </w:r>
    </w:p>
    <w:p>
      <w:pPr>
        <w:pStyle w:val="Normal"/>
        <w:spacing w:lineRule="auto" w:line="240"/>
        <w:rPr>
          <w:rFonts w:ascii="Cambria" w:hAnsi="Cambria"/>
        </w:rPr>
      </w:pPr>
      <w:r>
        <w:rPr>
          <w:rFonts w:ascii="Cambria" w:hAnsi="Cambria"/>
        </w:rPr>
        <w:t>Topic 5: Use Stack to track data dynamically in online document signing and verification system.</w:t>
      </w:r>
    </w:p>
    <w:p>
      <w:pPr>
        <w:pStyle w:val="Normal"/>
        <w:spacing w:lineRule="auto" w:line="240"/>
        <w:rPr>
          <w:rFonts w:ascii="Cambria" w:hAnsi="Cambria"/>
        </w:rPr>
      </w:pPr>
      <w:r>
        <w:rPr>
          <w:rFonts w:ascii="Cambria" w:hAnsi="Cambria"/>
        </w:rPr>
        <w:t>Topic 6: Implement a tree to represent hierarchical data in the online document signing and verification system.</w:t>
      </w:r>
    </w:p>
    <w:p>
      <w:pPr>
        <w:pStyle w:val="Normal"/>
        <w:spacing w:lineRule="auto" w:line="240"/>
        <w:rPr>
          <w:rFonts w:ascii="Cambria" w:hAnsi="Cambria"/>
        </w:rPr>
      </w:pPr>
      <w:r>
        <w:rPr>
          <w:rFonts w:ascii="Cambria" w:hAnsi="Cambria"/>
        </w:rPr>
        <w:t>Topic 7: Use Bucket Sort to sort the online document signing and verification system data based on priority.</w:t>
      </w:r>
    </w:p>
    <w:p>
      <w:pPr>
        <w:pStyle w:val="Normal"/>
        <w:spacing w:lineRule="auto" w:line="240"/>
        <w:rPr>
          <w:rFonts w:ascii="Cambria" w:hAnsi="Cambria"/>
        </w:rPr>
      </w:pPr>
      <w:r>
        <w:rPr>
          <w:rFonts w:ascii="Cambria" w:hAnsi="Cambria"/>
        </w:rPr>
        <w:br/>
      </w:r>
    </w:p>
    <w:p>
      <w:pPr>
        <w:pStyle w:val="Heading1"/>
        <w:spacing w:lineRule="auto" w:line="240"/>
        <w:rPr>
          <w:rFonts w:ascii="Cambria" w:hAnsi="Cambria"/>
        </w:rPr>
      </w:pPr>
      <w:r>
        <w:rPr>
          <w:rFonts w:ascii="Cambria" w:hAnsi="Cambria"/>
        </w:rPr>
        <w:t>Project 67: Online Fundraising Platform for Charities</w:t>
      </w:r>
    </w:p>
    <w:p>
      <w:pPr>
        <w:pStyle w:val="Normal"/>
        <w:spacing w:lineRule="auto" w:line="240"/>
        <w:rPr>
          <w:rFonts w:ascii="Cambria" w:hAnsi="Cambria"/>
        </w:rPr>
      </w:pPr>
      <w:r>
        <w:rPr>
          <w:rFonts w:ascii="Cambria" w:hAnsi="Cambria"/>
        </w:rPr>
        <w:t>Topic 1: Define data structures and discuss their importance in online fundraising platform for charities.</w:t>
      </w:r>
    </w:p>
    <w:p>
      <w:pPr>
        <w:pStyle w:val="Normal"/>
        <w:spacing w:lineRule="auto" w:line="240"/>
        <w:rPr>
          <w:rFonts w:ascii="Cambria" w:hAnsi="Cambria"/>
        </w:rPr>
      </w:pPr>
      <w:r>
        <w:rPr>
          <w:rFonts w:ascii="Cambria" w:hAnsi="Cambria"/>
        </w:rPr>
        <w:t>Topic 2: Implement Circular Linked List and Array to manage data in the online fundraising platform for charities.</w:t>
      </w:r>
    </w:p>
    <w:p>
      <w:pPr>
        <w:pStyle w:val="Normal"/>
        <w:spacing w:lineRule="auto" w:line="240"/>
        <w:rPr>
          <w:rFonts w:ascii="Cambria" w:hAnsi="Cambria"/>
        </w:rPr>
      </w:pPr>
      <w:r>
        <w:rPr>
          <w:rFonts w:ascii="Cambria" w:hAnsi="Cambria"/>
        </w:rPr>
        <w:t>Topic 3: Implement Singly Linked List for online fundraising platform for charities processing.</w:t>
      </w:r>
    </w:p>
    <w:p>
      <w:pPr>
        <w:pStyle w:val="Normal"/>
        <w:spacing w:lineRule="auto" w:line="240"/>
        <w:rPr>
          <w:rFonts w:ascii="Cambria" w:hAnsi="Cambria"/>
        </w:rPr>
      </w:pPr>
      <w:r>
        <w:rPr>
          <w:rFonts w:ascii="Cambria" w:hAnsi="Cambria"/>
        </w:rPr>
        <w:t>Topic 4: Create Circular Linked List to manage a fixed number of orders in the online fundraising platform for charities.</w:t>
      </w:r>
    </w:p>
    <w:p>
      <w:pPr>
        <w:pStyle w:val="Normal"/>
        <w:spacing w:lineRule="auto" w:line="240"/>
        <w:rPr>
          <w:rFonts w:ascii="Cambria" w:hAnsi="Cambria"/>
        </w:rPr>
      </w:pPr>
      <w:r>
        <w:rPr>
          <w:rFonts w:ascii="Cambria" w:hAnsi="Cambria"/>
        </w:rPr>
        <w:t>Topic 5: Use Circular Queue to track data dynamically in online fundraising platform for charities.</w:t>
      </w:r>
    </w:p>
    <w:p>
      <w:pPr>
        <w:pStyle w:val="Normal"/>
        <w:spacing w:lineRule="auto" w:line="240"/>
        <w:rPr>
          <w:rFonts w:ascii="Cambria" w:hAnsi="Cambria"/>
        </w:rPr>
      </w:pPr>
      <w:r>
        <w:rPr>
          <w:rFonts w:ascii="Cambria" w:hAnsi="Cambria"/>
        </w:rPr>
        <w:t>Topic 6: Implement a tree to represent hierarchical data in the online fundraising platform for charities.</w:t>
      </w:r>
    </w:p>
    <w:p>
      <w:pPr>
        <w:pStyle w:val="Normal"/>
        <w:spacing w:lineRule="auto" w:line="240"/>
        <w:rPr>
          <w:rFonts w:ascii="Cambria" w:hAnsi="Cambria"/>
        </w:rPr>
      </w:pPr>
      <w:r>
        <w:rPr>
          <w:rFonts w:ascii="Cambria" w:hAnsi="Cambria"/>
        </w:rPr>
        <w:t>Topic 7: Use Quick Sort to sort the online fundraising platform for charities data based on priority.</w:t>
      </w:r>
    </w:p>
    <w:p>
      <w:pPr>
        <w:pStyle w:val="Normal"/>
        <w:spacing w:lineRule="auto" w:line="240"/>
        <w:rPr>
          <w:rFonts w:ascii="Cambria" w:hAnsi="Cambria"/>
        </w:rPr>
      </w:pPr>
      <w:r>
        <w:rPr>
          <w:rFonts w:ascii="Cambria" w:hAnsi="Cambria"/>
        </w:rPr>
        <w:br/>
      </w:r>
    </w:p>
    <w:p>
      <w:pPr>
        <w:pStyle w:val="Heading1"/>
        <w:spacing w:lineRule="auto" w:line="240"/>
        <w:rPr>
          <w:rFonts w:ascii="Cambria" w:hAnsi="Cambria"/>
        </w:rPr>
      </w:pPr>
      <w:r>
        <w:rPr>
          <w:rFonts w:ascii="Cambria" w:hAnsi="Cambria"/>
        </w:rPr>
        <w:t>Project 68: Fitness Club Membership Management System</w:t>
      </w:r>
    </w:p>
    <w:p>
      <w:pPr>
        <w:pStyle w:val="Normal"/>
        <w:spacing w:lineRule="auto" w:line="240"/>
        <w:rPr>
          <w:rFonts w:ascii="Cambria" w:hAnsi="Cambria"/>
        </w:rPr>
      </w:pPr>
      <w:r>
        <w:rPr>
          <w:rFonts w:ascii="Cambria" w:hAnsi="Cambria"/>
        </w:rPr>
        <w:t>Topic 1: Define data structures and discuss their importance in fitness club membership management system.</w:t>
      </w:r>
    </w:p>
    <w:p>
      <w:pPr>
        <w:pStyle w:val="Normal"/>
        <w:spacing w:lineRule="auto" w:line="240"/>
        <w:rPr>
          <w:rFonts w:ascii="Cambria" w:hAnsi="Cambria"/>
        </w:rPr>
      </w:pPr>
      <w:r>
        <w:rPr>
          <w:rFonts w:ascii="Cambria" w:hAnsi="Cambria"/>
        </w:rPr>
        <w:t>Topic 2: Implement Binary Search Tree (BST) and Binary Search Tree (BST) to manage data in the fitness club membership management system.</w:t>
      </w:r>
    </w:p>
    <w:p>
      <w:pPr>
        <w:pStyle w:val="Normal"/>
        <w:spacing w:lineRule="auto" w:line="240"/>
        <w:rPr>
          <w:rFonts w:ascii="Cambria" w:hAnsi="Cambria"/>
        </w:rPr>
      </w:pPr>
      <w:r>
        <w:rPr>
          <w:rFonts w:ascii="Cambria" w:hAnsi="Cambria"/>
        </w:rPr>
        <w:t>Topic 3: Implement Binary Tree for fitness club membership management system processing.</w:t>
      </w:r>
    </w:p>
    <w:p>
      <w:pPr>
        <w:pStyle w:val="Normal"/>
        <w:spacing w:lineRule="auto" w:line="240"/>
        <w:rPr>
          <w:rFonts w:ascii="Cambria" w:hAnsi="Cambria"/>
        </w:rPr>
      </w:pPr>
      <w:r>
        <w:rPr>
          <w:rFonts w:ascii="Cambria" w:hAnsi="Cambria"/>
        </w:rPr>
        <w:t>Topic 4: Create Deque to manage a fixed number of orders in the fitness club membership management system.</w:t>
      </w:r>
    </w:p>
    <w:p>
      <w:pPr>
        <w:pStyle w:val="Normal"/>
        <w:spacing w:lineRule="auto" w:line="240"/>
        <w:rPr>
          <w:rFonts w:ascii="Cambria" w:hAnsi="Cambria"/>
        </w:rPr>
      </w:pPr>
      <w:r>
        <w:rPr>
          <w:rFonts w:ascii="Cambria" w:hAnsi="Cambria"/>
        </w:rPr>
        <w:t>Topic 5: Use Heap to track data dynamically in fitness club membership management system.</w:t>
      </w:r>
    </w:p>
    <w:p>
      <w:pPr>
        <w:pStyle w:val="Normal"/>
        <w:spacing w:lineRule="auto" w:line="240"/>
        <w:rPr>
          <w:rFonts w:ascii="Cambria" w:hAnsi="Cambria"/>
        </w:rPr>
      </w:pPr>
      <w:r>
        <w:rPr>
          <w:rFonts w:ascii="Cambria" w:hAnsi="Cambria"/>
        </w:rPr>
        <w:t>Topic 6: Implement a tree to represent hierarchical data in the fitness club membership management system.</w:t>
      </w:r>
    </w:p>
    <w:p>
      <w:pPr>
        <w:pStyle w:val="Normal"/>
        <w:spacing w:lineRule="auto" w:line="240"/>
        <w:rPr>
          <w:rFonts w:ascii="Cambria" w:hAnsi="Cambria"/>
        </w:rPr>
      </w:pPr>
      <w:r>
        <w:rPr>
          <w:rFonts w:ascii="Cambria" w:hAnsi="Cambria"/>
        </w:rPr>
        <w:t>Topic 7: Use Insertion Sort to sort the fitness club membership management system data based on priority.</w:t>
      </w:r>
    </w:p>
    <w:p>
      <w:pPr>
        <w:pStyle w:val="Normal"/>
        <w:spacing w:lineRule="auto" w:line="240"/>
        <w:rPr>
          <w:rFonts w:ascii="Cambria" w:hAnsi="Cambria"/>
        </w:rPr>
      </w:pPr>
      <w:r>
        <w:rPr>
          <w:rFonts w:ascii="Cambria" w:hAnsi="Cambria"/>
        </w:rPr>
        <w:br/>
      </w:r>
    </w:p>
    <w:p>
      <w:pPr>
        <w:pStyle w:val="Heading1"/>
        <w:spacing w:lineRule="auto" w:line="240"/>
        <w:rPr>
          <w:rFonts w:ascii="Cambria" w:hAnsi="Cambria"/>
        </w:rPr>
      </w:pPr>
      <w:r>
        <w:rPr>
          <w:rFonts w:ascii="Cambria" w:hAnsi="Cambria"/>
        </w:rPr>
        <w:t>Project 69: Residential Energy Consumption Tracker</w:t>
      </w:r>
    </w:p>
    <w:p>
      <w:pPr>
        <w:pStyle w:val="Normal"/>
        <w:spacing w:lineRule="auto" w:line="240"/>
        <w:rPr>
          <w:rFonts w:ascii="Cambria" w:hAnsi="Cambria"/>
        </w:rPr>
      </w:pPr>
      <w:r>
        <w:rPr>
          <w:rFonts w:ascii="Cambria" w:hAnsi="Cambria"/>
        </w:rPr>
        <w:t>Topic 1: Define data structures and discuss their importance in residential energy consumption tracker.</w:t>
      </w:r>
    </w:p>
    <w:p>
      <w:pPr>
        <w:pStyle w:val="Normal"/>
        <w:spacing w:lineRule="auto" w:line="240"/>
        <w:rPr>
          <w:rFonts w:ascii="Cambria" w:hAnsi="Cambria"/>
        </w:rPr>
      </w:pPr>
      <w:r>
        <w:rPr>
          <w:rFonts w:ascii="Cambria" w:hAnsi="Cambria"/>
        </w:rPr>
        <w:t>Topic 2: Implement Doubly Linked List and Circular Queue to manage data in the residential energy consumption tracker.</w:t>
      </w:r>
    </w:p>
    <w:p>
      <w:pPr>
        <w:pStyle w:val="Normal"/>
        <w:spacing w:lineRule="auto" w:line="240"/>
        <w:rPr>
          <w:rFonts w:ascii="Cambria" w:hAnsi="Cambria"/>
        </w:rPr>
      </w:pPr>
      <w:r>
        <w:rPr>
          <w:rFonts w:ascii="Cambria" w:hAnsi="Cambria"/>
        </w:rPr>
        <w:t>Topic 3: Implement Queue for residential energy consumption tracker processing.</w:t>
      </w:r>
    </w:p>
    <w:p>
      <w:pPr>
        <w:pStyle w:val="Normal"/>
        <w:spacing w:lineRule="auto" w:line="240"/>
        <w:rPr>
          <w:rFonts w:ascii="Cambria" w:hAnsi="Cambria"/>
        </w:rPr>
      </w:pPr>
      <w:r>
        <w:rPr>
          <w:rFonts w:ascii="Cambria" w:hAnsi="Cambria"/>
        </w:rPr>
        <w:t>Topic 4: Create Binary Tree to manage a fixed number of orders in the residential energy consumption tracker.</w:t>
      </w:r>
    </w:p>
    <w:p>
      <w:pPr>
        <w:pStyle w:val="Normal"/>
        <w:spacing w:lineRule="auto" w:line="240"/>
        <w:rPr>
          <w:rFonts w:ascii="Cambria" w:hAnsi="Cambria"/>
        </w:rPr>
      </w:pPr>
      <w:r>
        <w:rPr>
          <w:rFonts w:ascii="Cambria" w:hAnsi="Cambria"/>
        </w:rPr>
        <w:t>Topic 5: Use Doubly Linked List to track data dynamically in residential energy consumption tracker.</w:t>
      </w:r>
    </w:p>
    <w:p>
      <w:pPr>
        <w:pStyle w:val="Normal"/>
        <w:spacing w:lineRule="auto" w:line="240"/>
        <w:rPr>
          <w:rFonts w:ascii="Cambria" w:hAnsi="Cambria"/>
        </w:rPr>
      </w:pPr>
      <w:r>
        <w:rPr>
          <w:rFonts w:ascii="Cambria" w:hAnsi="Cambria"/>
        </w:rPr>
        <w:t>Topic 6: Implement a tree to represent hierarchical data in the residential energy consumption tracker.</w:t>
      </w:r>
    </w:p>
    <w:p>
      <w:pPr>
        <w:pStyle w:val="Normal"/>
        <w:spacing w:lineRule="auto" w:line="240"/>
        <w:rPr>
          <w:rFonts w:ascii="Cambria" w:hAnsi="Cambria"/>
        </w:rPr>
      </w:pPr>
      <w:r>
        <w:rPr>
          <w:rFonts w:ascii="Cambria" w:hAnsi="Cambria"/>
        </w:rPr>
        <w:t>Topic 7: Use Selection Sort to sort the residential energy consumption tracker data based on priority.</w:t>
      </w:r>
    </w:p>
    <w:p>
      <w:pPr>
        <w:pStyle w:val="Normal"/>
        <w:spacing w:lineRule="auto" w:line="240"/>
        <w:rPr>
          <w:rFonts w:ascii="Cambria" w:hAnsi="Cambria"/>
        </w:rPr>
      </w:pPr>
      <w:r>
        <w:rPr>
          <w:rFonts w:ascii="Cambria" w:hAnsi="Cambria"/>
        </w:rPr>
        <w:br/>
      </w:r>
    </w:p>
    <w:p>
      <w:pPr>
        <w:pStyle w:val="Heading1"/>
        <w:spacing w:lineRule="auto" w:line="240"/>
        <w:rPr>
          <w:rFonts w:ascii="Cambria" w:hAnsi="Cambria"/>
        </w:rPr>
      </w:pPr>
      <w:r>
        <w:rPr>
          <w:rFonts w:ascii="Cambria" w:hAnsi="Cambria"/>
        </w:rPr>
        <w:t>Project 70: Taxi Booking System with Ride Sharing Option</w:t>
      </w:r>
    </w:p>
    <w:p>
      <w:pPr>
        <w:pStyle w:val="Normal"/>
        <w:spacing w:lineRule="auto" w:line="240"/>
        <w:rPr>
          <w:rFonts w:ascii="Cambria" w:hAnsi="Cambria"/>
        </w:rPr>
      </w:pPr>
      <w:r>
        <w:rPr>
          <w:rFonts w:ascii="Cambria" w:hAnsi="Cambria"/>
        </w:rPr>
        <w:t>Topic 1: Define data structures and discuss their importance in taxi booking system with ride sharing option.</w:t>
      </w:r>
    </w:p>
    <w:p>
      <w:pPr>
        <w:pStyle w:val="Normal"/>
        <w:spacing w:lineRule="auto" w:line="240"/>
        <w:rPr>
          <w:rFonts w:ascii="Cambria" w:hAnsi="Cambria"/>
        </w:rPr>
      </w:pPr>
      <w:r>
        <w:rPr>
          <w:rFonts w:ascii="Cambria" w:hAnsi="Cambria"/>
        </w:rPr>
        <w:t>Topic 2: Implement Linked List and AVL Tree to manage data in the taxi booking system with ride sharing option.</w:t>
      </w:r>
    </w:p>
    <w:p>
      <w:pPr>
        <w:pStyle w:val="Normal"/>
        <w:spacing w:lineRule="auto" w:line="240"/>
        <w:rPr>
          <w:rFonts w:ascii="Cambria" w:hAnsi="Cambria"/>
        </w:rPr>
      </w:pPr>
      <w:r>
        <w:rPr>
          <w:rFonts w:ascii="Cambria" w:hAnsi="Cambria"/>
        </w:rPr>
        <w:t>Topic 3: Implement Doubly Linked List for taxi booking system with ride sharing option processing.</w:t>
      </w:r>
    </w:p>
    <w:p>
      <w:pPr>
        <w:pStyle w:val="Normal"/>
        <w:spacing w:lineRule="auto" w:line="240"/>
        <w:rPr>
          <w:rFonts w:ascii="Cambria" w:hAnsi="Cambria"/>
        </w:rPr>
      </w:pPr>
      <w:r>
        <w:rPr>
          <w:rFonts w:ascii="Cambria" w:hAnsi="Cambria"/>
        </w:rPr>
        <w:t>Topic 4: Create Array to manage a fixed number of orders in the taxi booking system with ride sharing option.</w:t>
      </w:r>
    </w:p>
    <w:p>
      <w:pPr>
        <w:pStyle w:val="Normal"/>
        <w:spacing w:lineRule="auto" w:line="240"/>
        <w:rPr>
          <w:rFonts w:ascii="Cambria" w:hAnsi="Cambria"/>
        </w:rPr>
      </w:pPr>
      <w:r>
        <w:rPr>
          <w:rFonts w:ascii="Cambria" w:hAnsi="Cambria"/>
        </w:rPr>
        <w:t>Topic 5: Use Heap to track data dynamically in taxi booking system with ride sharing option.</w:t>
      </w:r>
    </w:p>
    <w:p>
      <w:pPr>
        <w:pStyle w:val="Normal"/>
        <w:spacing w:lineRule="auto" w:line="240"/>
        <w:rPr>
          <w:rFonts w:ascii="Cambria" w:hAnsi="Cambria"/>
        </w:rPr>
      </w:pPr>
      <w:r>
        <w:rPr>
          <w:rFonts w:ascii="Cambria" w:hAnsi="Cambria"/>
        </w:rPr>
        <w:t>Topic 6: Implement a tree to represent hierarchical data in the taxi booking system with ride sharing option.</w:t>
      </w:r>
    </w:p>
    <w:p>
      <w:pPr>
        <w:pStyle w:val="Normal"/>
        <w:spacing w:lineRule="auto" w:line="240"/>
        <w:rPr>
          <w:rFonts w:ascii="Cambria" w:hAnsi="Cambria"/>
        </w:rPr>
      </w:pPr>
      <w:r>
        <w:rPr>
          <w:rFonts w:ascii="Cambria" w:hAnsi="Cambria"/>
        </w:rPr>
        <w:t>Topic 7: Use Bucket Sort to sort the taxi booking system with ride sharing option data based on priority.</w:t>
      </w:r>
    </w:p>
    <w:p>
      <w:pPr>
        <w:pStyle w:val="Normal"/>
        <w:spacing w:lineRule="auto" w:line="240"/>
        <w:rPr>
          <w:rFonts w:ascii="Cambria" w:hAnsi="Cambria"/>
        </w:rPr>
      </w:pPr>
      <w:r>
        <w:rPr>
          <w:rFonts w:ascii="Cambria" w:hAnsi="Cambria"/>
        </w:rPr>
        <w:br/>
      </w:r>
    </w:p>
    <w:p>
      <w:pPr>
        <w:pStyle w:val="Heading1"/>
        <w:spacing w:lineRule="auto" w:line="240"/>
        <w:rPr>
          <w:rFonts w:ascii="Cambria" w:hAnsi="Cambria"/>
        </w:rPr>
      </w:pPr>
      <w:r>
        <w:rPr>
          <w:rFonts w:ascii="Cambria" w:hAnsi="Cambria"/>
        </w:rPr>
        <w:t>Project 71: Digital Coupons and Loyalty Program for Retailers</w:t>
      </w:r>
    </w:p>
    <w:p>
      <w:pPr>
        <w:pStyle w:val="Normal"/>
        <w:spacing w:lineRule="auto" w:line="240"/>
        <w:rPr>
          <w:rFonts w:ascii="Cambria" w:hAnsi="Cambria"/>
        </w:rPr>
      </w:pPr>
      <w:r>
        <w:rPr>
          <w:rFonts w:ascii="Cambria" w:hAnsi="Cambria"/>
        </w:rPr>
        <w:t>Topic 1: Define data structures and discuss their importance in digital coupons and loyalty program for retailers.</w:t>
      </w:r>
    </w:p>
    <w:p>
      <w:pPr>
        <w:pStyle w:val="Normal"/>
        <w:spacing w:lineRule="auto" w:line="240"/>
        <w:rPr>
          <w:rFonts w:ascii="Cambria" w:hAnsi="Cambria"/>
        </w:rPr>
      </w:pPr>
      <w:r>
        <w:rPr>
          <w:rFonts w:ascii="Cambria" w:hAnsi="Cambria"/>
        </w:rPr>
        <w:t>Topic 2: Implement AVL Tree and Stack to manage data in the digital coupons and loyalty program for retailers.</w:t>
      </w:r>
    </w:p>
    <w:p>
      <w:pPr>
        <w:pStyle w:val="Normal"/>
        <w:spacing w:lineRule="auto" w:line="240"/>
        <w:rPr>
          <w:rFonts w:ascii="Cambria" w:hAnsi="Cambria"/>
        </w:rPr>
      </w:pPr>
      <w:r>
        <w:rPr>
          <w:rFonts w:ascii="Cambria" w:hAnsi="Cambria"/>
        </w:rPr>
        <w:t>Topic 3: Implement Circular Queue for digital coupons and loyalty program for retailers processing.</w:t>
      </w:r>
    </w:p>
    <w:p>
      <w:pPr>
        <w:pStyle w:val="Normal"/>
        <w:spacing w:lineRule="auto" w:line="240"/>
        <w:rPr>
          <w:rFonts w:ascii="Cambria" w:hAnsi="Cambria"/>
        </w:rPr>
      </w:pPr>
      <w:r>
        <w:rPr>
          <w:rFonts w:ascii="Cambria" w:hAnsi="Cambria"/>
        </w:rPr>
        <w:t>Topic 4: Create Linked List to manage a fixed number of orders in the digital coupons and loyalty program for retailers.</w:t>
      </w:r>
    </w:p>
    <w:p>
      <w:pPr>
        <w:pStyle w:val="Normal"/>
        <w:spacing w:lineRule="auto" w:line="240"/>
        <w:rPr>
          <w:rFonts w:ascii="Cambria" w:hAnsi="Cambria"/>
        </w:rPr>
      </w:pPr>
      <w:r>
        <w:rPr>
          <w:rFonts w:ascii="Cambria" w:hAnsi="Cambria"/>
        </w:rPr>
        <w:t>Topic 5: Use Array to track data dynamically in digital coupons and loyalty program for retailers.</w:t>
      </w:r>
    </w:p>
    <w:p>
      <w:pPr>
        <w:pStyle w:val="Normal"/>
        <w:spacing w:lineRule="auto" w:line="240"/>
        <w:rPr>
          <w:rFonts w:ascii="Cambria" w:hAnsi="Cambria"/>
        </w:rPr>
      </w:pPr>
      <w:r>
        <w:rPr>
          <w:rFonts w:ascii="Cambria" w:hAnsi="Cambria"/>
        </w:rPr>
        <w:t>Topic 6: Implement a tree to represent hierarchical data in the digital coupons and loyalty program for retailers.</w:t>
      </w:r>
    </w:p>
    <w:p>
      <w:pPr>
        <w:pStyle w:val="Normal"/>
        <w:spacing w:lineRule="auto" w:line="240"/>
        <w:rPr>
          <w:rFonts w:ascii="Cambria" w:hAnsi="Cambria"/>
        </w:rPr>
      </w:pPr>
      <w:r>
        <w:rPr>
          <w:rFonts w:ascii="Cambria" w:hAnsi="Cambria"/>
        </w:rPr>
        <w:t>Topic 7: Use Bucket Sort to sort the digital coupons and loyalty program for retailers data based on priority.</w:t>
      </w:r>
    </w:p>
    <w:p>
      <w:pPr>
        <w:pStyle w:val="Normal"/>
        <w:spacing w:lineRule="auto" w:line="240"/>
        <w:rPr>
          <w:rFonts w:ascii="Cambria" w:hAnsi="Cambria"/>
        </w:rPr>
      </w:pPr>
      <w:r>
        <w:rPr>
          <w:rFonts w:ascii="Cambria" w:hAnsi="Cambria"/>
        </w:rPr>
        <w:br/>
      </w:r>
    </w:p>
    <w:p>
      <w:pPr>
        <w:pStyle w:val="Heading1"/>
        <w:spacing w:lineRule="auto" w:line="240"/>
        <w:rPr>
          <w:rFonts w:ascii="Cambria" w:hAnsi="Cambria"/>
        </w:rPr>
      </w:pPr>
      <w:r>
        <w:rPr>
          <w:rFonts w:ascii="Cambria" w:hAnsi="Cambria"/>
        </w:rPr>
        <w:t>Project 72: Freight Management System for Logistics Companies</w:t>
      </w:r>
    </w:p>
    <w:p>
      <w:pPr>
        <w:pStyle w:val="Normal"/>
        <w:spacing w:lineRule="auto" w:line="240"/>
        <w:rPr>
          <w:rFonts w:ascii="Cambria" w:hAnsi="Cambria"/>
        </w:rPr>
      </w:pPr>
      <w:r>
        <w:rPr>
          <w:rFonts w:ascii="Cambria" w:hAnsi="Cambria"/>
        </w:rPr>
        <w:t>Topic 1: Define data structures and discuss their importance in freight management system for logistics companies.</w:t>
      </w:r>
    </w:p>
    <w:p>
      <w:pPr>
        <w:pStyle w:val="Normal"/>
        <w:spacing w:lineRule="auto" w:line="240"/>
        <w:rPr>
          <w:rFonts w:ascii="Cambria" w:hAnsi="Cambria"/>
        </w:rPr>
      </w:pPr>
      <w:r>
        <w:rPr>
          <w:rFonts w:ascii="Cambria" w:hAnsi="Cambria"/>
        </w:rPr>
        <w:t>Topic 2: Implement Array and Queue to manage data in the freight management system for logistics companies.</w:t>
      </w:r>
    </w:p>
    <w:p>
      <w:pPr>
        <w:pStyle w:val="Normal"/>
        <w:spacing w:lineRule="auto" w:line="240"/>
        <w:rPr>
          <w:rFonts w:ascii="Cambria" w:hAnsi="Cambria"/>
        </w:rPr>
      </w:pPr>
      <w:r>
        <w:rPr>
          <w:rFonts w:ascii="Cambria" w:hAnsi="Cambria"/>
        </w:rPr>
        <w:t>Topic 3: Implement AVL Tree for freight management system for logistics companies processing.</w:t>
      </w:r>
    </w:p>
    <w:p>
      <w:pPr>
        <w:pStyle w:val="Normal"/>
        <w:spacing w:lineRule="auto" w:line="240"/>
        <w:rPr>
          <w:rFonts w:ascii="Cambria" w:hAnsi="Cambria"/>
        </w:rPr>
      </w:pPr>
      <w:r>
        <w:rPr>
          <w:rFonts w:ascii="Cambria" w:hAnsi="Cambria"/>
        </w:rPr>
        <w:t>Topic 4: Create Binary Search Tree (BST) to manage a fixed number of orders in the freight management system for logistics companies.</w:t>
      </w:r>
    </w:p>
    <w:p>
      <w:pPr>
        <w:pStyle w:val="Normal"/>
        <w:spacing w:lineRule="auto" w:line="240"/>
        <w:rPr>
          <w:rFonts w:ascii="Cambria" w:hAnsi="Cambria"/>
        </w:rPr>
      </w:pPr>
      <w:r>
        <w:rPr>
          <w:rFonts w:ascii="Cambria" w:hAnsi="Cambria"/>
        </w:rPr>
        <w:t>Topic 5: Use Linked List to track data dynamically in freight management system for logistics companies.</w:t>
      </w:r>
    </w:p>
    <w:p>
      <w:pPr>
        <w:pStyle w:val="Normal"/>
        <w:spacing w:lineRule="auto" w:line="240"/>
        <w:rPr>
          <w:rFonts w:ascii="Cambria" w:hAnsi="Cambria"/>
        </w:rPr>
      </w:pPr>
      <w:r>
        <w:rPr>
          <w:rFonts w:ascii="Cambria" w:hAnsi="Cambria"/>
        </w:rPr>
        <w:t>Topic 6: Implement a tree to represent hierarchical data in the freight management system for logistics companies.</w:t>
      </w:r>
    </w:p>
    <w:p>
      <w:pPr>
        <w:pStyle w:val="Normal"/>
        <w:spacing w:lineRule="auto" w:line="240"/>
        <w:rPr>
          <w:rFonts w:ascii="Cambria" w:hAnsi="Cambria"/>
        </w:rPr>
      </w:pPr>
      <w:r>
        <w:rPr>
          <w:rFonts w:ascii="Cambria" w:hAnsi="Cambria"/>
        </w:rPr>
        <w:t>Topic 7: Use Bubble Sort to sort the freight management system for logistics companies data based on priority.</w:t>
      </w:r>
    </w:p>
    <w:p>
      <w:pPr>
        <w:pStyle w:val="Normal"/>
        <w:spacing w:lineRule="auto" w:line="240"/>
        <w:rPr>
          <w:rFonts w:ascii="Cambria" w:hAnsi="Cambria"/>
        </w:rPr>
      </w:pPr>
      <w:r>
        <w:rPr>
          <w:rFonts w:ascii="Cambria" w:hAnsi="Cambria"/>
        </w:rPr>
        <w:br/>
      </w:r>
    </w:p>
    <w:p>
      <w:pPr>
        <w:pStyle w:val="Heading1"/>
        <w:spacing w:lineRule="auto" w:line="240"/>
        <w:rPr>
          <w:rFonts w:ascii="Cambria" w:hAnsi="Cambria"/>
        </w:rPr>
      </w:pPr>
      <w:r>
        <w:rPr>
          <w:rFonts w:ascii="Cambria" w:hAnsi="Cambria"/>
        </w:rPr>
        <w:t>Project 73: Home Security Monitoring System</w:t>
      </w:r>
    </w:p>
    <w:p>
      <w:pPr>
        <w:pStyle w:val="Normal"/>
        <w:spacing w:lineRule="auto" w:line="240"/>
        <w:rPr>
          <w:rFonts w:ascii="Cambria" w:hAnsi="Cambria"/>
        </w:rPr>
      </w:pPr>
      <w:r>
        <w:rPr>
          <w:rFonts w:ascii="Cambria" w:hAnsi="Cambria"/>
        </w:rPr>
        <w:t>Topic 1: Define data structures and discuss their importance in home security monitoring system.</w:t>
      </w:r>
    </w:p>
    <w:p>
      <w:pPr>
        <w:pStyle w:val="Normal"/>
        <w:spacing w:lineRule="auto" w:line="240"/>
        <w:rPr>
          <w:rFonts w:ascii="Cambria" w:hAnsi="Cambria"/>
        </w:rPr>
      </w:pPr>
      <w:r>
        <w:rPr>
          <w:rFonts w:ascii="Cambria" w:hAnsi="Cambria"/>
        </w:rPr>
        <w:t>Topic 2: Implement Singly Linked List and Doubly Linked List to manage data in the home security monitoring system.</w:t>
      </w:r>
    </w:p>
    <w:p>
      <w:pPr>
        <w:pStyle w:val="Normal"/>
        <w:spacing w:lineRule="auto" w:line="240"/>
        <w:rPr>
          <w:rFonts w:ascii="Cambria" w:hAnsi="Cambria"/>
        </w:rPr>
      </w:pPr>
      <w:r>
        <w:rPr>
          <w:rFonts w:ascii="Cambria" w:hAnsi="Cambria"/>
        </w:rPr>
        <w:t>Topic 3: Implement Circular Linked List for home security monitoring system processing.</w:t>
      </w:r>
    </w:p>
    <w:p>
      <w:pPr>
        <w:pStyle w:val="Normal"/>
        <w:spacing w:lineRule="auto" w:line="240"/>
        <w:rPr>
          <w:rFonts w:ascii="Cambria" w:hAnsi="Cambria"/>
        </w:rPr>
      </w:pPr>
      <w:r>
        <w:rPr>
          <w:rFonts w:ascii="Cambria" w:hAnsi="Cambria"/>
        </w:rPr>
        <w:t>Topic 4: Create Deque to manage a fixed number of orders in the home security monitoring system.</w:t>
      </w:r>
    </w:p>
    <w:p>
      <w:pPr>
        <w:pStyle w:val="Normal"/>
        <w:spacing w:lineRule="auto" w:line="240"/>
        <w:rPr>
          <w:rFonts w:ascii="Cambria" w:hAnsi="Cambria"/>
        </w:rPr>
      </w:pPr>
      <w:r>
        <w:rPr>
          <w:rFonts w:ascii="Cambria" w:hAnsi="Cambria"/>
        </w:rPr>
        <w:t>Topic 5: Use Doubly Linked List to track data dynamically in home security monitoring system.</w:t>
      </w:r>
    </w:p>
    <w:p>
      <w:pPr>
        <w:pStyle w:val="Normal"/>
        <w:spacing w:lineRule="auto" w:line="240"/>
        <w:rPr>
          <w:rFonts w:ascii="Cambria" w:hAnsi="Cambria"/>
        </w:rPr>
      </w:pPr>
      <w:r>
        <w:rPr>
          <w:rFonts w:ascii="Cambria" w:hAnsi="Cambria"/>
        </w:rPr>
        <w:t>Topic 6: Implement a tree to represent hierarchical data in the home security monitoring system.</w:t>
      </w:r>
    </w:p>
    <w:p>
      <w:pPr>
        <w:pStyle w:val="Normal"/>
        <w:spacing w:lineRule="auto" w:line="240"/>
        <w:rPr>
          <w:rFonts w:ascii="Cambria" w:hAnsi="Cambria"/>
        </w:rPr>
      </w:pPr>
      <w:r>
        <w:rPr>
          <w:rFonts w:ascii="Cambria" w:hAnsi="Cambria"/>
        </w:rPr>
        <w:t>Topic 7: Use Quick Sort to sort the home security monitoring system data based on priority.</w:t>
      </w:r>
    </w:p>
    <w:p>
      <w:pPr>
        <w:pStyle w:val="Normal"/>
        <w:spacing w:lineRule="auto" w:line="240"/>
        <w:rPr>
          <w:rFonts w:ascii="Cambria" w:hAnsi="Cambria"/>
        </w:rPr>
      </w:pPr>
      <w:r>
        <w:rPr>
          <w:rFonts w:ascii="Cambria" w:hAnsi="Cambria"/>
        </w:rPr>
        <w:br/>
      </w:r>
    </w:p>
    <w:p>
      <w:pPr>
        <w:pStyle w:val="Heading1"/>
        <w:spacing w:lineRule="auto" w:line="240"/>
        <w:rPr>
          <w:rFonts w:ascii="Cambria" w:hAnsi="Cambria"/>
        </w:rPr>
      </w:pPr>
      <w:r>
        <w:rPr>
          <w:rFonts w:ascii="Cambria" w:hAnsi="Cambria"/>
        </w:rPr>
        <w:t>Project 74: Online Car Sales and Financing Platform</w:t>
      </w:r>
    </w:p>
    <w:p>
      <w:pPr>
        <w:pStyle w:val="Normal"/>
        <w:spacing w:lineRule="auto" w:line="240"/>
        <w:rPr>
          <w:rFonts w:ascii="Cambria" w:hAnsi="Cambria"/>
        </w:rPr>
      </w:pPr>
      <w:r>
        <w:rPr>
          <w:rFonts w:ascii="Cambria" w:hAnsi="Cambria"/>
        </w:rPr>
        <w:t>Topic 1: Define data structures and discuss their importance in online car sales and financing platform.</w:t>
      </w:r>
    </w:p>
    <w:p>
      <w:pPr>
        <w:pStyle w:val="Normal"/>
        <w:spacing w:lineRule="auto" w:line="240"/>
        <w:rPr>
          <w:rFonts w:ascii="Cambria" w:hAnsi="Cambria"/>
        </w:rPr>
      </w:pPr>
      <w:r>
        <w:rPr>
          <w:rFonts w:ascii="Cambria" w:hAnsi="Cambria"/>
        </w:rPr>
        <w:t>Topic 2: Implement Binary Search Tree (BST) and Doubly Linked List to manage data in the online car sales and financing platform.</w:t>
      </w:r>
    </w:p>
    <w:p>
      <w:pPr>
        <w:pStyle w:val="Normal"/>
        <w:spacing w:lineRule="auto" w:line="240"/>
        <w:rPr>
          <w:rFonts w:ascii="Cambria" w:hAnsi="Cambria"/>
        </w:rPr>
      </w:pPr>
      <w:r>
        <w:rPr>
          <w:rFonts w:ascii="Cambria" w:hAnsi="Cambria"/>
        </w:rPr>
        <w:t>Topic 3: Implement Circular Queue for online car sales and financing platform processing.</w:t>
      </w:r>
    </w:p>
    <w:p>
      <w:pPr>
        <w:pStyle w:val="Normal"/>
        <w:spacing w:lineRule="auto" w:line="240"/>
        <w:rPr>
          <w:rFonts w:ascii="Cambria" w:hAnsi="Cambria"/>
        </w:rPr>
      </w:pPr>
      <w:r>
        <w:rPr>
          <w:rFonts w:ascii="Cambria" w:hAnsi="Cambria"/>
        </w:rPr>
        <w:t>Topic 4: Create Binary Search Tree (BST) to manage a fixed number of orders in the online car sales and financing platform.</w:t>
      </w:r>
    </w:p>
    <w:p>
      <w:pPr>
        <w:pStyle w:val="Normal"/>
        <w:spacing w:lineRule="auto" w:line="240"/>
        <w:rPr>
          <w:rFonts w:ascii="Cambria" w:hAnsi="Cambria"/>
        </w:rPr>
      </w:pPr>
      <w:r>
        <w:rPr>
          <w:rFonts w:ascii="Cambria" w:hAnsi="Cambria"/>
        </w:rPr>
        <w:t>Topic 5: Use Binary Search Tree (BST) to track data dynamically in online car sales and financing platform.</w:t>
      </w:r>
    </w:p>
    <w:p>
      <w:pPr>
        <w:pStyle w:val="Normal"/>
        <w:spacing w:lineRule="auto" w:line="240"/>
        <w:rPr>
          <w:rFonts w:ascii="Cambria" w:hAnsi="Cambria"/>
        </w:rPr>
      </w:pPr>
      <w:r>
        <w:rPr>
          <w:rFonts w:ascii="Cambria" w:hAnsi="Cambria"/>
        </w:rPr>
        <w:t>Topic 6: Implement a tree to represent hierarchical data in the online car sales and financing platform.</w:t>
      </w:r>
    </w:p>
    <w:p>
      <w:pPr>
        <w:pStyle w:val="Normal"/>
        <w:spacing w:lineRule="auto" w:line="240"/>
        <w:rPr>
          <w:rFonts w:ascii="Cambria" w:hAnsi="Cambria"/>
        </w:rPr>
      </w:pPr>
      <w:r>
        <w:rPr>
          <w:rFonts w:ascii="Cambria" w:hAnsi="Cambria"/>
        </w:rPr>
        <w:t>Topic 7: Use Radix Sort to sort the online car sales and financing platform data based on priority.</w:t>
      </w:r>
    </w:p>
    <w:p>
      <w:pPr>
        <w:pStyle w:val="Normal"/>
        <w:spacing w:lineRule="auto" w:line="240"/>
        <w:rPr>
          <w:rFonts w:ascii="Cambria" w:hAnsi="Cambria"/>
        </w:rPr>
      </w:pPr>
      <w:r>
        <w:rPr>
          <w:rFonts w:ascii="Cambria" w:hAnsi="Cambria"/>
        </w:rPr>
        <w:br/>
      </w:r>
    </w:p>
    <w:p>
      <w:pPr>
        <w:pStyle w:val="Heading1"/>
        <w:spacing w:lineRule="auto" w:line="240"/>
        <w:rPr>
          <w:rFonts w:ascii="Cambria" w:hAnsi="Cambria"/>
        </w:rPr>
      </w:pPr>
      <w:r>
        <w:rPr>
          <w:rFonts w:ascii="Cambria" w:hAnsi="Cambria"/>
        </w:rPr>
        <w:t>Project 75: Online Survey Tool for Market Research</w:t>
      </w:r>
    </w:p>
    <w:p>
      <w:pPr>
        <w:pStyle w:val="Normal"/>
        <w:spacing w:lineRule="auto" w:line="240"/>
        <w:rPr>
          <w:rFonts w:ascii="Cambria" w:hAnsi="Cambria"/>
        </w:rPr>
      </w:pPr>
      <w:r>
        <w:rPr>
          <w:rFonts w:ascii="Cambria" w:hAnsi="Cambria"/>
        </w:rPr>
        <w:t>Topic 1: Define data structures and discuss their importance in online survey tool for market research.</w:t>
      </w:r>
    </w:p>
    <w:p>
      <w:pPr>
        <w:pStyle w:val="Normal"/>
        <w:spacing w:lineRule="auto" w:line="240"/>
        <w:rPr>
          <w:rFonts w:ascii="Cambria" w:hAnsi="Cambria"/>
        </w:rPr>
      </w:pPr>
      <w:r>
        <w:rPr>
          <w:rFonts w:ascii="Cambria" w:hAnsi="Cambria"/>
        </w:rPr>
        <w:t>Topic 2: Implement Circular Queue and Deque to manage data in the online survey tool for market research.</w:t>
      </w:r>
    </w:p>
    <w:p>
      <w:pPr>
        <w:pStyle w:val="Normal"/>
        <w:spacing w:lineRule="auto" w:line="240"/>
        <w:rPr>
          <w:rFonts w:ascii="Cambria" w:hAnsi="Cambria"/>
        </w:rPr>
      </w:pPr>
      <w:r>
        <w:rPr>
          <w:rFonts w:ascii="Cambria" w:hAnsi="Cambria"/>
        </w:rPr>
        <w:t>Topic 3: Implement Deque for online survey tool for market research processing.</w:t>
      </w:r>
    </w:p>
    <w:p>
      <w:pPr>
        <w:pStyle w:val="Normal"/>
        <w:spacing w:lineRule="auto" w:line="240"/>
        <w:rPr>
          <w:rFonts w:ascii="Cambria" w:hAnsi="Cambria"/>
        </w:rPr>
      </w:pPr>
      <w:r>
        <w:rPr>
          <w:rFonts w:ascii="Cambria" w:hAnsi="Cambria"/>
        </w:rPr>
        <w:t>Topic 4: Create Singly Linked List to manage a fixed number of orders in the online survey tool for market research.</w:t>
      </w:r>
    </w:p>
    <w:p>
      <w:pPr>
        <w:pStyle w:val="Normal"/>
        <w:spacing w:lineRule="auto" w:line="240"/>
        <w:rPr>
          <w:rFonts w:ascii="Cambria" w:hAnsi="Cambria"/>
        </w:rPr>
      </w:pPr>
      <w:r>
        <w:rPr>
          <w:rFonts w:ascii="Cambria" w:hAnsi="Cambria"/>
        </w:rPr>
        <w:t>Topic 5: Use Array to track data dynamically in online survey tool for market research.</w:t>
      </w:r>
    </w:p>
    <w:p>
      <w:pPr>
        <w:pStyle w:val="Normal"/>
        <w:spacing w:lineRule="auto" w:line="240"/>
        <w:rPr>
          <w:rFonts w:ascii="Cambria" w:hAnsi="Cambria"/>
        </w:rPr>
      </w:pPr>
      <w:r>
        <w:rPr>
          <w:rFonts w:ascii="Cambria" w:hAnsi="Cambria"/>
        </w:rPr>
        <w:t>Topic 6: Implement a tree to represent hierarchical data in the online survey tool for market research.</w:t>
      </w:r>
    </w:p>
    <w:p>
      <w:pPr>
        <w:pStyle w:val="Normal"/>
        <w:spacing w:lineRule="auto" w:line="240"/>
        <w:rPr>
          <w:rFonts w:ascii="Cambria" w:hAnsi="Cambria"/>
        </w:rPr>
      </w:pPr>
      <w:r>
        <w:rPr>
          <w:rFonts w:ascii="Cambria" w:hAnsi="Cambria"/>
        </w:rPr>
        <w:t>Topic 7: Use Quick Sort to sort the online survey tool for market research data based on priority.</w:t>
      </w:r>
    </w:p>
    <w:p>
      <w:pPr>
        <w:pStyle w:val="Normal"/>
        <w:spacing w:lineRule="auto" w:line="240"/>
        <w:rPr>
          <w:rFonts w:ascii="Cambria" w:hAnsi="Cambria"/>
        </w:rPr>
      </w:pPr>
      <w:r>
        <w:rPr>
          <w:rFonts w:ascii="Cambria" w:hAnsi="Cambria"/>
        </w:rPr>
        <w:br/>
      </w:r>
    </w:p>
    <w:p>
      <w:pPr>
        <w:pStyle w:val="Heading1"/>
        <w:spacing w:lineRule="auto" w:line="240"/>
        <w:rPr>
          <w:rFonts w:ascii="Cambria" w:hAnsi="Cambria"/>
        </w:rPr>
      </w:pPr>
      <w:r>
        <w:rPr>
          <w:rFonts w:ascii="Cambria" w:hAnsi="Cambria"/>
        </w:rPr>
        <w:t>Project 76: Customer Support Ticketing System for Businesses</w:t>
      </w:r>
    </w:p>
    <w:p>
      <w:pPr>
        <w:pStyle w:val="Normal"/>
        <w:spacing w:lineRule="auto" w:line="240"/>
        <w:rPr>
          <w:rFonts w:ascii="Cambria" w:hAnsi="Cambria"/>
        </w:rPr>
      </w:pPr>
      <w:r>
        <w:rPr>
          <w:rFonts w:ascii="Cambria" w:hAnsi="Cambria"/>
        </w:rPr>
        <w:t>Topic 1: Define data structures and discuss their importance in customer support ticketing system for businesses.</w:t>
      </w:r>
    </w:p>
    <w:p>
      <w:pPr>
        <w:pStyle w:val="Normal"/>
        <w:spacing w:lineRule="auto" w:line="240"/>
        <w:rPr>
          <w:rFonts w:ascii="Cambria" w:hAnsi="Cambria"/>
        </w:rPr>
      </w:pPr>
      <w:r>
        <w:rPr>
          <w:rFonts w:ascii="Cambria" w:hAnsi="Cambria"/>
        </w:rPr>
        <w:t>Topic 2: Implement Binary Search Tree (BST) and Singly Linked List to manage data in the customer support ticketing system for businesses.</w:t>
      </w:r>
    </w:p>
    <w:p>
      <w:pPr>
        <w:pStyle w:val="Normal"/>
        <w:spacing w:lineRule="auto" w:line="240"/>
        <w:rPr>
          <w:rFonts w:ascii="Cambria" w:hAnsi="Cambria"/>
        </w:rPr>
      </w:pPr>
      <w:r>
        <w:rPr>
          <w:rFonts w:ascii="Cambria" w:hAnsi="Cambria"/>
        </w:rPr>
        <w:t>Topic 3: Implement Doubly Linked List for customer support ticketing system for businesses processing.</w:t>
      </w:r>
    </w:p>
    <w:p>
      <w:pPr>
        <w:pStyle w:val="Normal"/>
        <w:spacing w:lineRule="auto" w:line="240"/>
        <w:rPr>
          <w:rFonts w:ascii="Cambria" w:hAnsi="Cambria"/>
        </w:rPr>
      </w:pPr>
      <w:r>
        <w:rPr>
          <w:rFonts w:ascii="Cambria" w:hAnsi="Cambria"/>
        </w:rPr>
        <w:t>Topic 4: Create Singly Linked List to manage a fixed number of orders in the customer support ticketing system for businesses.</w:t>
      </w:r>
    </w:p>
    <w:p>
      <w:pPr>
        <w:pStyle w:val="Normal"/>
        <w:spacing w:lineRule="auto" w:line="240"/>
        <w:rPr>
          <w:rFonts w:ascii="Cambria" w:hAnsi="Cambria"/>
        </w:rPr>
      </w:pPr>
      <w:r>
        <w:rPr>
          <w:rFonts w:ascii="Cambria" w:hAnsi="Cambria"/>
        </w:rPr>
        <w:t>Topic 5: Use Circular Queue to track data dynamically in customer support ticketing system for businesses.</w:t>
      </w:r>
    </w:p>
    <w:p>
      <w:pPr>
        <w:pStyle w:val="Normal"/>
        <w:spacing w:lineRule="auto" w:line="240"/>
        <w:rPr>
          <w:rFonts w:ascii="Cambria" w:hAnsi="Cambria"/>
        </w:rPr>
      </w:pPr>
      <w:r>
        <w:rPr>
          <w:rFonts w:ascii="Cambria" w:hAnsi="Cambria"/>
        </w:rPr>
        <w:t>Topic 6: Implement a tree to represent hierarchical data in the customer support ticketing system for businesses.</w:t>
      </w:r>
    </w:p>
    <w:p>
      <w:pPr>
        <w:pStyle w:val="Normal"/>
        <w:spacing w:lineRule="auto" w:line="240"/>
        <w:rPr>
          <w:rFonts w:ascii="Cambria" w:hAnsi="Cambria"/>
        </w:rPr>
      </w:pPr>
      <w:r>
        <w:rPr>
          <w:rFonts w:ascii="Cambria" w:hAnsi="Cambria"/>
        </w:rPr>
        <w:t>Topic 7: Use Heap Sort to sort the customer support ticketing system for businesses data based on priority.</w:t>
      </w:r>
    </w:p>
    <w:p>
      <w:pPr>
        <w:pStyle w:val="Normal"/>
        <w:spacing w:lineRule="auto" w:line="240"/>
        <w:rPr>
          <w:rFonts w:ascii="Cambria" w:hAnsi="Cambria"/>
        </w:rPr>
      </w:pPr>
      <w:r>
        <w:rPr>
          <w:rFonts w:ascii="Cambria" w:hAnsi="Cambria"/>
        </w:rPr>
        <w:br/>
      </w:r>
    </w:p>
    <w:p>
      <w:pPr>
        <w:pStyle w:val="Heading1"/>
        <w:spacing w:lineRule="auto" w:line="240"/>
        <w:rPr>
          <w:rFonts w:ascii="Cambria" w:hAnsi="Cambria"/>
        </w:rPr>
      </w:pPr>
      <w:r>
        <w:rPr>
          <w:rFonts w:ascii="Cambria" w:hAnsi="Cambria"/>
        </w:rPr>
        <w:t>Project 77: Inventory Management System for Small Pharmacies</w:t>
      </w:r>
    </w:p>
    <w:p>
      <w:pPr>
        <w:pStyle w:val="Normal"/>
        <w:spacing w:lineRule="auto" w:line="240"/>
        <w:rPr>
          <w:rFonts w:ascii="Cambria" w:hAnsi="Cambria"/>
        </w:rPr>
      </w:pPr>
      <w:r>
        <w:rPr>
          <w:rFonts w:ascii="Cambria" w:hAnsi="Cambria"/>
        </w:rPr>
        <w:t>Topic 1: Define data structures and discuss their importance in inventory management system for small pharmacies.</w:t>
      </w:r>
    </w:p>
    <w:p>
      <w:pPr>
        <w:pStyle w:val="Normal"/>
        <w:spacing w:lineRule="auto" w:line="240"/>
        <w:rPr>
          <w:rFonts w:ascii="Cambria" w:hAnsi="Cambria"/>
        </w:rPr>
      </w:pPr>
      <w:r>
        <w:rPr>
          <w:rFonts w:ascii="Cambria" w:hAnsi="Cambria"/>
        </w:rPr>
        <w:t>Topic 2: Implement Binary Search Tree (BST) and Singly Linked List to manage data in the inventory management system for small pharmacies.</w:t>
      </w:r>
    </w:p>
    <w:p>
      <w:pPr>
        <w:pStyle w:val="Normal"/>
        <w:spacing w:lineRule="auto" w:line="240"/>
        <w:rPr>
          <w:rFonts w:ascii="Cambria" w:hAnsi="Cambria"/>
        </w:rPr>
      </w:pPr>
      <w:r>
        <w:rPr>
          <w:rFonts w:ascii="Cambria" w:hAnsi="Cambria"/>
        </w:rPr>
        <w:t>Topic 3: Implement Array for inventory management system for small pharmacies processing.</w:t>
      </w:r>
    </w:p>
    <w:p>
      <w:pPr>
        <w:pStyle w:val="Normal"/>
        <w:spacing w:lineRule="auto" w:line="240"/>
        <w:rPr>
          <w:rFonts w:ascii="Cambria" w:hAnsi="Cambria"/>
        </w:rPr>
      </w:pPr>
      <w:r>
        <w:rPr>
          <w:rFonts w:ascii="Cambria" w:hAnsi="Cambria"/>
        </w:rPr>
        <w:t>Topic 4: Create Doubly Linked List to manage a fixed number of orders in the inventory management system for small pharmacies.</w:t>
      </w:r>
    </w:p>
    <w:p>
      <w:pPr>
        <w:pStyle w:val="Normal"/>
        <w:spacing w:lineRule="auto" w:line="240"/>
        <w:rPr>
          <w:rFonts w:ascii="Cambria" w:hAnsi="Cambria"/>
        </w:rPr>
      </w:pPr>
      <w:r>
        <w:rPr>
          <w:rFonts w:ascii="Cambria" w:hAnsi="Cambria"/>
        </w:rPr>
        <w:t>Topic 5: Use Heap to track data dynamically in inventory management system for small pharmacies.</w:t>
      </w:r>
    </w:p>
    <w:p>
      <w:pPr>
        <w:pStyle w:val="Normal"/>
        <w:spacing w:lineRule="auto" w:line="240"/>
        <w:rPr>
          <w:rFonts w:ascii="Cambria" w:hAnsi="Cambria"/>
        </w:rPr>
      </w:pPr>
      <w:r>
        <w:rPr>
          <w:rFonts w:ascii="Cambria" w:hAnsi="Cambria"/>
        </w:rPr>
        <w:t>Topic 6: Implement a tree to represent hierarchical data in the inventory management system for small pharmacies.</w:t>
      </w:r>
    </w:p>
    <w:p>
      <w:pPr>
        <w:pStyle w:val="Normal"/>
        <w:spacing w:lineRule="auto" w:line="240"/>
        <w:rPr>
          <w:rFonts w:ascii="Cambria" w:hAnsi="Cambria"/>
        </w:rPr>
      </w:pPr>
      <w:r>
        <w:rPr>
          <w:rFonts w:ascii="Cambria" w:hAnsi="Cambria"/>
        </w:rPr>
        <w:t>Topic 7: Use Bubble Sort to sort the inventory management system for small pharmacies data based on priority.</w:t>
      </w:r>
    </w:p>
    <w:p>
      <w:pPr>
        <w:pStyle w:val="Normal"/>
        <w:spacing w:lineRule="auto" w:line="240"/>
        <w:rPr>
          <w:rFonts w:ascii="Cambria" w:hAnsi="Cambria"/>
        </w:rPr>
      </w:pPr>
      <w:r>
        <w:rPr>
          <w:rFonts w:ascii="Cambria" w:hAnsi="Cambria"/>
        </w:rPr>
        <w:br/>
      </w:r>
    </w:p>
    <w:p>
      <w:pPr>
        <w:pStyle w:val="Heading1"/>
        <w:spacing w:lineRule="auto" w:line="240"/>
        <w:rPr>
          <w:rFonts w:ascii="Cambria" w:hAnsi="Cambria"/>
        </w:rPr>
      </w:pPr>
      <w:r>
        <w:rPr>
          <w:rFonts w:ascii="Cambria" w:hAnsi="Cambria"/>
        </w:rPr>
        <w:t>Project 78: Workplace Shift Scheduling System</w:t>
      </w:r>
    </w:p>
    <w:p>
      <w:pPr>
        <w:pStyle w:val="Normal"/>
        <w:spacing w:lineRule="auto" w:line="240"/>
        <w:rPr>
          <w:rFonts w:ascii="Cambria" w:hAnsi="Cambria"/>
        </w:rPr>
      </w:pPr>
      <w:r>
        <w:rPr>
          <w:rFonts w:ascii="Cambria" w:hAnsi="Cambria"/>
        </w:rPr>
        <w:t>Topic 1: Define data structures and discuss their importance in workplace shift scheduling system.</w:t>
      </w:r>
    </w:p>
    <w:p>
      <w:pPr>
        <w:pStyle w:val="Normal"/>
        <w:spacing w:lineRule="auto" w:line="240"/>
        <w:rPr>
          <w:rFonts w:ascii="Cambria" w:hAnsi="Cambria"/>
        </w:rPr>
      </w:pPr>
      <w:r>
        <w:rPr>
          <w:rFonts w:ascii="Cambria" w:hAnsi="Cambria"/>
        </w:rPr>
        <w:t>Topic 2: Implement Binary Search Tree (BST) and Circular Queue to manage data in the workplace shift scheduling system.</w:t>
      </w:r>
    </w:p>
    <w:p>
      <w:pPr>
        <w:pStyle w:val="Normal"/>
        <w:spacing w:lineRule="auto" w:line="240"/>
        <w:rPr>
          <w:rFonts w:ascii="Cambria" w:hAnsi="Cambria"/>
        </w:rPr>
      </w:pPr>
      <w:r>
        <w:rPr>
          <w:rFonts w:ascii="Cambria" w:hAnsi="Cambria"/>
        </w:rPr>
        <w:t>Topic 3: Implement Doubly Linked List for workplace shift scheduling system processing.</w:t>
      </w:r>
    </w:p>
    <w:p>
      <w:pPr>
        <w:pStyle w:val="Normal"/>
        <w:spacing w:lineRule="auto" w:line="240"/>
        <w:rPr>
          <w:rFonts w:ascii="Cambria" w:hAnsi="Cambria"/>
        </w:rPr>
      </w:pPr>
      <w:r>
        <w:rPr>
          <w:rFonts w:ascii="Cambria" w:hAnsi="Cambria"/>
        </w:rPr>
        <w:t>Topic 4: Create Heap to manage a fixed number of orders in the workplace shift scheduling system.</w:t>
      </w:r>
    </w:p>
    <w:p>
      <w:pPr>
        <w:pStyle w:val="Normal"/>
        <w:spacing w:lineRule="auto" w:line="240"/>
        <w:rPr>
          <w:rFonts w:ascii="Cambria" w:hAnsi="Cambria"/>
        </w:rPr>
      </w:pPr>
      <w:r>
        <w:rPr>
          <w:rFonts w:ascii="Cambria" w:hAnsi="Cambria"/>
        </w:rPr>
        <w:t>Topic 5: Use Heap to track data dynamically in workplace shift scheduling system.</w:t>
      </w:r>
    </w:p>
    <w:p>
      <w:pPr>
        <w:pStyle w:val="Normal"/>
        <w:spacing w:lineRule="auto" w:line="240"/>
        <w:rPr>
          <w:rFonts w:ascii="Cambria" w:hAnsi="Cambria"/>
        </w:rPr>
      </w:pPr>
      <w:r>
        <w:rPr>
          <w:rFonts w:ascii="Cambria" w:hAnsi="Cambria"/>
        </w:rPr>
        <w:t>Topic 6: Implement a tree to represent hierarchical data in the workplace shift scheduling system.</w:t>
      </w:r>
    </w:p>
    <w:p>
      <w:pPr>
        <w:pStyle w:val="Normal"/>
        <w:spacing w:lineRule="auto" w:line="240"/>
        <w:rPr>
          <w:rFonts w:ascii="Cambria" w:hAnsi="Cambria"/>
        </w:rPr>
      </w:pPr>
      <w:r>
        <w:rPr>
          <w:rFonts w:ascii="Cambria" w:hAnsi="Cambria"/>
        </w:rPr>
        <w:t>Topic 7: Use Insertion Sort to sort the workplace shift scheduling system data based on priority.</w:t>
      </w:r>
    </w:p>
    <w:p>
      <w:pPr>
        <w:pStyle w:val="Normal"/>
        <w:spacing w:lineRule="auto" w:line="240"/>
        <w:rPr>
          <w:rFonts w:ascii="Cambria" w:hAnsi="Cambria"/>
        </w:rPr>
      </w:pPr>
      <w:r>
        <w:rPr>
          <w:rFonts w:ascii="Cambria" w:hAnsi="Cambria"/>
        </w:rPr>
        <w:br/>
      </w:r>
    </w:p>
    <w:p>
      <w:pPr>
        <w:pStyle w:val="Heading1"/>
        <w:spacing w:lineRule="auto" w:line="240"/>
        <w:rPr>
          <w:rFonts w:ascii="Cambria" w:hAnsi="Cambria"/>
        </w:rPr>
      </w:pPr>
      <w:r>
        <w:rPr>
          <w:rFonts w:ascii="Cambria" w:hAnsi="Cambria"/>
        </w:rPr>
        <w:t>Project 79: Crowdfunding Platform for Startups</w:t>
      </w:r>
    </w:p>
    <w:p>
      <w:pPr>
        <w:pStyle w:val="Normal"/>
        <w:spacing w:lineRule="auto" w:line="240"/>
        <w:rPr>
          <w:rFonts w:ascii="Cambria" w:hAnsi="Cambria"/>
        </w:rPr>
      </w:pPr>
      <w:r>
        <w:rPr>
          <w:rFonts w:ascii="Cambria" w:hAnsi="Cambria"/>
        </w:rPr>
        <w:t>Topic 1: Define data structures and discuss their importance in crowdfunding platform for startups.</w:t>
      </w:r>
    </w:p>
    <w:p>
      <w:pPr>
        <w:pStyle w:val="Normal"/>
        <w:spacing w:lineRule="auto" w:line="240"/>
        <w:rPr>
          <w:rFonts w:ascii="Cambria" w:hAnsi="Cambria"/>
        </w:rPr>
      </w:pPr>
      <w:r>
        <w:rPr>
          <w:rFonts w:ascii="Cambria" w:hAnsi="Cambria"/>
        </w:rPr>
        <w:t>Topic 2: Implement Singly Linked List and Linked List to manage data in the crowdfunding platform for startups.</w:t>
      </w:r>
    </w:p>
    <w:p>
      <w:pPr>
        <w:pStyle w:val="Normal"/>
        <w:spacing w:lineRule="auto" w:line="240"/>
        <w:rPr>
          <w:rFonts w:ascii="Cambria" w:hAnsi="Cambria"/>
        </w:rPr>
      </w:pPr>
      <w:r>
        <w:rPr>
          <w:rFonts w:ascii="Cambria" w:hAnsi="Cambria"/>
        </w:rPr>
        <w:t>Topic 3: Implement Stack for crowdfunding platform for startups processing.</w:t>
      </w:r>
    </w:p>
    <w:p>
      <w:pPr>
        <w:pStyle w:val="Normal"/>
        <w:spacing w:lineRule="auto" w:line="240"/>
        <w:rPr>
          <w:rFonts w:ascii="Cambria" w:hAnsi="Cambria"/>
        </w:rPr>
      </w:pPr>
      <w:r>
        <w:rPr>
          <w:rFonts w:ascii="Cambria" w:hAnsi="Cambria"/>
        </w:rPr>
        <w:t>Topic 4: Create Deque to manage a fixed number of orders in the crowdfunding platform for startups.</w:t>
      </w:r>
    </w:p>
    <w:p>
      <w:pPr>
        <w:pStyle w:val="Normal"/>
        <w:spacing w:lineRule="auto" w:line="240"/>
        <w:rPr>
          <w:rFonts w:ascii="Cambria" w:hAnsi="Cambria"/>
        </w:rPr>
      </w:pPr>
      <w:r>
        <w:rPr>
          <w:rFonts w:ascii="Cambria" w:hAnsi="Cambria"/>
        </w:rPr>
        <w:t>Topic 5: Use Deque to track data dynamically in crowdfunding platform for startups.</w:t>
      </w:r>
    </w:p>
    <w:p>
      <w:pPr>
        <w:pStyle w:val="Normal"/>
        <w:spacing w:lineRule="auto" w:line="240"/>
        <w:rPr>
          <w:rFonts w:ascii="Cambria" w:hAnsi="Cambria"/>
        </w:rPr>
      </w:pPr>
      <w:r>
        <w:rPr>
          <w:rFonts w:ascii="Cambria" w:hAnsi="Cambria"/>
        </w:rPr>
        <w:t>Topic 6: Implement a tree to represent hierarchical data in the crowdfunding platform for startups.</w:t>
      </w:r>
    </w:p>
    <w:p>
      <w:pPr>
        <w:pStyle w:val="Normal"/>
        <w:spacing w:lineRule="auto" w:line="240"/>
        <w:rPr>
          <w:rFonts w:ascii="Cambria" w:hAnsi="Cambria"/>
        </w:rPr>
      </w:pPr>
      <w:r>
        <w:rPr>
          <w:rFonts w:ascii="Cambria" w:hAnsi="Cambria"/>
        </w:rPr>
        <w:t>Topic 7: Use Merge Sort to sort the crowdfunding platform for startups data based on priority.</w:t>
      </w:r>
    </w:p>
    <w:p>
      <w:pPr>
        <w:pStyle w:val="Normal"/>
        <w:spacing w:lineRule="auto" w:line="240"/>
        <w:rPr>
          <w:rFonts w:ascii="Cambria" w:hAnsi="Cambria"/>
        </w:rPr>
      </w:pPr>
      <w:r>
        <w:rPr>
          <w:rFonts w:ascii="Cambria" w:hAnsi="Cambria"/>
        </w:rPr>
        <w:br/>
      </w:r>
    </w:p>
    <w:p>
      <w:pPr>
        <w:pStyle w:val="Heading1"/>
        <w:spacing w:lineRule="auto" w:line="240"/>
        <w:rPr>
          <w:rFonts w:ascii="Cambria" w:hAnsi="Cambria"/>
        </w:rPr>
      </w:pPr>
      <w:r>
        <w:rPr>
          <w:rFonts w:ascii="Cambria" w:hAnsi="Cambria"/>
        </w:rPr>
        <w:t>Project 80: Music Event Ticketing and Reservation System</w:t>
      </w:r>
    </w:p>
    <w:p>
      <w:pPr>
        <w:pStyle w:val="Normal"/>
        <w:spacing w:lineRule="auto" w:line="240"/>
        <w:rPr>
          <w:rFonts w:ascii="Cambria" w:hAnsi="Cambria"/>
        </w:rPr>
      </w:pPr>
      <w:r>
        <w:rPr>
          <w:rFonts w:ascii="Cambria" w:hAnsi="Cambria"/>
        </w:rPr>
        <w:t>Topic 1: Define data structures and discuss their importance in music event ticketing and reservation system.</w:t>
      </w:r>
    </w:p>
    <w:p>
      <w:pPr>
        <w:pStyle w:val="Normal"/>
        <w:spacing w:lineRule="auto" w:line="240"/>
        <w:rPr>
          <w:rFonts w:ascii="Cambria" w:hAnsi="Cambria"/>
        </w:rPr>
      </w:pPr>
      <w:r>
        <w:rPr>
          <w:rFonts w:ascii="Cambria" w:hAnsi="Cambria"/>
        </w:rPr>
        <w:t>Topic 2: Implement Array and Heap to manage data in the music event ticketing and reservation system.</w:t>
      </w:r>
    </w:p>
    <w:p>
      <w:pPr>
        <w:pStyle w:val="Normal"/>
        <w:spacing w:lineRule="auto" w:line="240"/>
        <w:rPr>
          <w:rFonts w:ascii="Cambria" w:hAnsi="Cambria"/>
        </w:rPr>
      </w:pPr>
      <w:r>
        <w:rPr>
          <w:rFonts w:ascii="Cambria" w:hAnsi="Cambria"/>
        </w:rPr>
        <w:t>Topic 3: Implement Circular Queue for music event ticketing and reservation system processing.</w:t>
      </w:r>
    </w:p>
    <w:p>
      <w:pPr>
        <w:pStyle w:val="Normal"/>
        <w:spacing w:lineRule="auto" w:line="240"/>
        <w:rPr>
          <w:rFonts w:ascii="Cambria" w:hAnsi="Cambria"/>
        </w:rPr>
      </w:pPr>
      <w:r>
        <w:rPr>
          <w:rFonts w:ascii="Cambria" w:hAnsi="Cambria"/>
        </w:rPr>
        <w:t>Topic 4: Create Circular Queue to manage a fixed number of orders in the music event ticketing and reservation system.</w:t>
      </w:r>
    </w:p>
    <w:p>
      <w:pPr>
        <w:pStyle w:val="Normal"/>
        <w:spacing w:lineRule="auto" w:line="240"/>
        <w:rPr>
          <w:rFonts w:ascii="Cambria" w:hAnsi="Cambria"/>
        </w:rPr>
      </w:pPr>
      <w:r>
        <w:rPr>
          <w:rFonts w:ascii="Cambria" w:hAnsi="Cambria"/>
        </w:rPr>
        <w:t>Topic 5: Use Binary Tree to track data dynamically in music event ticketing and reservation system.</w:t>
      </w:r>
    </w:p>
    <w:p>
      <w:pPr>
        <w:pStyle w:val="Normal"/>
        <w:spacing w:lineRule="auto" w:line="240"/>
        <w:rPr>
          <w:rFonts w:ascii="Cambria" w:hAnsi="Cambria"/>
        </w:rPr>
      </w:pPr>
      <w:r>
        <w:rPr>
          <w:rFonts w:ascii="Cambria" w:hAnsi="Cambria"/>
        </w:rPr>
        <w:t>Topic 6: Implement a tree to represent hierarchical data in the music event ticketing and reservation system.</w:t>
      </w:r>
    </w:p>
    <w:p>
      <w:pPr>
        <w:pStyle w:val="Normal"/>
        <w:spacing w:lineRule="auto" w:line="240"/>
        <w:rPr>
          <w:rFonts w:ascii="Cambria" w:hAnsi="Cambria"/>
        </w:rPr>
      </w:pPr>
      <w:r>
        <w:rPr>
          <w:rFonts w:ascii="Cambria" w:hAnsi="Cambria"/>
        </w:rPr>
        <w:t>Topic 7: Use Quick Sort to sort the music event ticketing and reservation system data based on priority.</w:t>
      </w:r>
    </w:p>
    <w:p>
      <w:pPr>
        <w:pStyle w:val="Normal"/>
        <w:spacing w:lineRule="auto" w:line="240"/>
        <w:rPr>
          <w:rFonts w:ascii="Cambria" w:hAnsi="Cambria"/>
        </w:rPr>
      </w:pPr>
      <w:r>
        <w:rPr>
          <w:rFonts w:ascii="Cambria" w:hAnsi="Cambria"/>
        </w:rPr>
        <w:br/>
      </w:r>
    </w:p>
    <w:p>
      <w:pPr>
        <w:pStyle w:val="Heading1"/>
        <w:spacing w:lineRule="auto" w:line="240"/>
        <w:rPr>
          <w:rFonts w:ascii="Cambria" w:hAnsi="Cambria"/>
        </w:rPr>
      </w:pPr>
      <w:r>
        <w:rPr>
          <w:rFonts w:ascii="Cambria" w:hAnsi="Cambria"/>
        </w:rPr>
        <w:t>Project 81: Fitness App with Real-time Health Monitoring</w:t>
      </w:r>
    </w:p>
    <w:p>
      <w:pPr>
        <w:pStyle w:val="Normal"/>
        <w:spacing w:lineRule="auto" w:line="240"/>
        <w:rPr>
          <w:rFonts w:ascii="Cambria" w:hAnsi="Cambria"/>
        </w:rPr>
      </w:pPr>
      <w:r>
        <w:rPr>
          <w:rFonts w:ascii="Cambria" w:hAnsi="Cambria"/>
        </w:rPr>
        <w:t>Topic 1: Define data structures and discuss their importance in fitness app with real-time health monitoring.</w:t>
      </w:r>
    </w:p>
    <w:p>
      <w:pPr>
        <w:pStyle w:val="Normal"/>
        <w:spacing w:lineRule="auto" w:line="240"/>
        <w:rPr>
          <w:rFonts w:ascii="Cambria" w:hAnsi="Cambria"/>
        </w:rPr>
      </w:pPr>
      <w:r>
        <w:rPr>
          <w:rFonts w:ascii="Cambria" w:hAnsi="Cambria"/>
        </w:rPr>
        <w:t>Topic 2: Implement Doubly Linked List and Deque to manage data in the fitness app with real-time health monitoring.</w:t>
      </w:r>
    </w:p>
    <w:p>
      <w:pPr>
        <w:pStyle w:val="Normal"/>
        <w:spacing w:lineRule="auto" w:line="240"/>
        <w:rPr>
          <w:rFonts w:ascii="Cambria" w:hAnsi="Cambria"/>
        </w:rPr>
      </w:pPr>
      <w:r>
        <w:rPr>
          <w:rFonts w:ascii="Cambria" w:hAnsi="Cambria"/>
        </w:rPr>
        <w:t>Topic 3: Implement Queue for fitness app with real-time health monitoring processing.</w:t>
      </w:r>
    </w:p>
    <w:p>
      <w:pPr>
        <w:pStyle w:val="Normal"/>
        <w:spacing w:lineRule="auto" w:line="240"/>
        <w:rPr>
          <w:rFonts w:ascii="Cambria" w:hAnsi="Cambria"/>
        </w:rPr>
      </w:pPr>
      <w:r>
        <w:rPr>
          <w:rFonts w:ascii="Cambria" w:hAnsi="Cambria"/>
        </w:rPr>
        <w:t>Topic 4: Create Deque to manage a fixed number of orders in the fitness app with real-time health monitoring.</w:t>
      </w:r>
    </w:p>
    <w:p>
      <w:pPr>
        <w:pStyle w:val="Normal"/>
        <w:spacing w:lineRule="auto" w:line="240"/>
        <w:rPr>
          <w:rFonts w:ascii="Cambria" w:hAnsi="Cambria"/>
        </w:rPr>
      </w:pPr>
      <w:r>
        <w:rPr>
          <w:rFonts w:ascii="Cambria" w:hAnsi="Cambria"/>
        </w:rPr>
        <w:t>Topic 5: Use Deque to track data dynamically in fitness app with real-time health monitoring.</w:t>
      </w:r>
    </w:p>
    <w:p>
      <w:pPr>
        <w:pStyle w:val="Normal"/>
        <w:spacing w:lineRule="auto" w:line="240"/>
        <w:rPr>
          <w:rFonts w:ascii="Cambria" w:hAnsi="Cambria"/>
        </w:rPr>
      </w:pPr>
      <w:r>
        <w:rPr>
          <w:rFonts w:ascii="Cambria" w:hAnsi="Cambria"/>
        </w:rPr>
        <w:t>Topic 6: Implement a tree to represent hierarchical data in the fitness app with real-time health monitoring.</w:t>
      </w:r>
    </w:p>
    <w:p>
      <w:pPr>
        <w:pStyle w:val="Normal"/>
        <w:spacing w:lineRule="auto" w:line="240"/>
        <w:rPr>
          <w:rFonts w:ascii="Cambria" w:hAnsi="Cambria"/>
        </w:rPr>
      </w:pPr>
      <w:r>
        <w:rPr>
          <w:rFonts w:ascii="Cambria" w:hAnsi="Cambria"/>
        </w:rPr>
        <w:t>Topic 7: Use Quick Sort to sort the fitness app with real-time health monitoring data based on priority.</w:t>
      </w:r>
    </w:p>
    <w:p>
      <w:pPr>
        <w:pStyle w:val="Normal"/>
        <w:spacing w:lineRule="auto" w:line="240"/>
        <w:rPr>
          <w:rFonts w:ascii="Cambria" w:hAnsi="Cambria"/>
        </w:rPr>
      </w:pPr>
      <w:r>
        <w:rPr>
          <w:rFonts w:ascii="Cambria" w:hAnsi="Cambria"/>
        </w:rPr>
        <w:br/>
      </w:r>
    </w:p>
    <w:p>
      <w:pPr>
        <w:pStyle w:val="Heading1"/>
        <w:spacing w:lineRule="auto" w:line="240"/>
        <w:rPr>
          <w:rFonts w:ascii="Cambria" w:hAnsi="Cambria"/>
        </w:rPr>
      </w:pPr>
      <w:r>
        <w:rPr>
          <w:rFonts w:ascii="Cambria" w:hAnsi="Cambria"/>
        </w:rPr>
        <w:t>Project 82: Mobile App for Farmers to Sell Produce</w:t>
      </w:r>
    </w:p>
    <w:p>
      <w:pPr>
        <w:pStyle w:val="Normal"/>
        <w:spacing w:lineRule="auto" w:line="240"/>
        <w:rPr>
          <w:rFonts w:ascii="Cambria" w:hAnsi="Cambria"/>
        </w:rPr>
      </w:pPr>
      <w:r>
        <w:rPr>
          <w:rFonts w:ascii="Cambria" w:hAnsi="Cambria"/>
        </w:rPr>
        <w:t>Topic 1: Define data structures and discuss their importance in mobile app for farmers to sell produce.</w:t>
      </w:r>
    </w:p>
    <w:p>
      <w:pPr>
        <w:pStyle w:val="Normal"/>
        <w:spacing w:lineRule="auto" w:line="240"/>
        <w:rPr>
          <w:rFonts w:ascii="Cambria" w:hAnsi="Cambria"/>
        </w:rPr>
      </w:pPr>
      <w:r>
        <w:rPr>
          <w:rFonts w:ascii="Cambria" w:hAnsi="Cambria"/>
        </w:rPr>
        <w:t>Topic 2: Implement Array and Binary Search Tree (BST) to manage data in the mobile app for farmers to sell produce.</w:t>
      </w:r>
    </w:p>
    <w:p>
      <w:pPr>
        <w:pStyle w:val="Normal"/>
        <w:spacing w:lineRule="auto" w:line="240"/>
        <w:rPr>
          <w:rFonts w:ascii="Cambria" w:hAnsi="Cambria"/>
        </w:rPr>
      </w:pPr>
      <w:r>
        <w:rPr>
          <w:rFonts w:ascii="Cambria" w:hAnsi="Cambria"/>
        </w:rPr>
        <w:t>Topic 3: Implement Binary Search Tree (BST) for mobile app for farmers to sell produce processing.</w:t>
      </w:r>
    </w:p>
    <w:p>
      <w:pPr>
        <w:pStyle w:val="Normal"/>
        <w:spacing w:lineRule="auto" w:line="240"/>
        <w:rPr>
          <w:rFonts w:ascii="Cambria" w:hAnsi="Cambria"/>
        </w:rPr>
      </w:pPr>
      <w:r>
        <w:rPr>
          <w:rFonts w:ascii="Cambria" w:hAnsi="Cambria"/>
        </w:rPr>
        <w:t>Topic 4: Create Array to manage a fixed number of orders in the mobile app for farmers to sell produce.</w:t>
      </w:r>
    </w:p>
    <w:p>
      <w:pPr>
        <w:pStyle w:val="Normal"/>
        <w:spacing w:lineRule="auto" w:line="240"/>
        <w:rPr>
          <w:rFonts w:ascii="Cambria" w:hAnsi="Cambria"/>
        </w:rPr>
      </w:pPr>
      <w:r>
        <w:rPr>
          <w:rFonts w:ascii="Cambria" w:hAnsi="Cambria"/>
        </w:rPr>
        <w:t>Topic 5: Use Circular Linked List to track data dynamically in mobile app for farmers to sell produce.</w:t>
      </w:r>
    </w:p>
    <w:p>
      <w:pPr>
        <w:pStyle w:val="Normal"/>
        <w:spacing w:lineRule="auto" w:line="240"/>
        <w:rPr>
          <w:rFonts w:ascii="Cambria" w:hAnsi="Cambria"/>
        </w:rPr>
      </w:pPr>
      <w:r>
        <w:rPr>
          <w:rFonts w:ascii="Cambria" w:hAnsi="Cambria"/>
        </w:rPr>
        <w:t>Topic 6: Implement a tree to represent hierarchical data in the mobile app for farmers to sell produce.</w:t>
      </w:r>
    </w:p>
    <w:p>
      <w:pPr>
        <w:pStyle w:val="Normal"/>
        <w:spacing w:lineRule="auto" w:line="240"/>
        <w:rPr>
          <w:rFonts w:ascii="Cambria" w:hAnsi="Cambria"/>
        </w:rPr>
      </w:pPr>
      <w:r>
        <w:rPr>
          <w:rFonts w:ascii="Cambria" w:hAnsi="Cambria"/>
        </w:rPr>
        <w:t>Topic 7: Use Selection Sort to sort the mobile app for farmers to sell produce data based on priority.</w:t>
      </w:r>
    </w:p>
    <w:p>
      <w:pPr>
        <w:pStyle w:val="Normal"/>
        <w:spacing w:lineRule="auto" w:line="240"/>
        <w:rPr>
          <w:rFonts w:ascii="Cambria" w:hAnsi="Cambria"/>
        </w:rPr>
      </w:pPr>
      <w:r>
        <w:rPr>
          <w:rFonts w:ascii="Cambria" w:hAnsi="Cambria"/>
        </w:rPr>
        <w:br/>
      </w:r>
    </w:p>
    <w:p>
      <w:pPr>
        <w:pStyle w:val="Heading1"/>
        <w:spacing w:lineRule="auto" w:line="240"/>
        <w:rPr>
          <w:rFonts w:ascii="Cambria" w:hAnsi="Cambria"/>
        </w:rPr>
      </w:pPr>
      <w:r>
        <w:rPr>
          <w:rFonts w:ascii="Cambria" w:hAnsi="Cambria"/>
        </w:rPr>
        <w:t>Project 83: Online Auction System for Real Estate</w:t>
      </w:r>
    </w:p>
    <w:p>
      <w:pPr>
        <w:pStyle w:val="Normal"/>
        <w:spacing w:lineRule="auto" w:line="240"/>
        <w:rPr>
          <w:rFonts w:ascii="Cambria" w:hAnsi="Cambria"/>
        </w:rPr>
      </w:pPr>
      <w:r>
        <w:rPr>
          <w:rFonts w:ascii="Cambria" w:hAnsi="Cambria"/>
        </w:rPr>
        <w:t>Topic 1: Define data structures and discuss their importance in online auction system for real estate.</w:t>
      </w:r>
    </w:p>
    <w:p>
      <w:pPr>
        <w:pStyle w:val="Normal"/>
        <w:spacing w:lineRule="auto" w:line="240"/>
        <w:rPr>
          <w:rFonts w:ascii="Cambria" w:hAnsi="Cambria"/>
        </w:rPr>
      </w:pPr>
      <w:r>
        <w:rPr>
          <w:rFonts w:ascii="Cambria" w:hAnsi="Cambria"/>
        </w:rPr>
        <w:t>Topic 2: Implement Doubly Linked List and Queue to manage data in the online auction system for real estate.</w:t>
      </w:r>
    </w:p>
    <w:p>
      <w:pPr>
        <w:pStyle w:val="Normal"/>
        <w:spacing w:lineRule="auto" w:line="240"/>
        <w:rPr>
          <w:rFonts w:ascii="Cambria" w:hAnsi="Cambria"/>
        </w:rPr>
      </w:pPr>
      <w:r>
        <w:rPr>
          <w:rFonts w:ascii="Cambria" w:hAnsi="Cambria"/>
        </w:rPr>
        <w:t>Topic 3: Implement Circular Queue for online auction system for real estate processing.</w:t>
      </w:r>
    </w:p>
    <w:p>
      <w:pPr>
        <w:pStyle w:val="Normal"/>
        <w:spacing w:lineRule="auto" w:line="240"/>
        <w:rPr>
          <w:rFonts w:ascii="Cambria" w:hAnsi="Cambria"/>
        </w:rPr>
      </w:pPr>
      <w:r>
        <w:rPr>
          <w:rFonts w:ascii="Cambria" w:hAnsi="Cambria"/>
        </w:rPr>
        <w:t>Topic 4: Create Binary Search Tree (BST) to manage a fixed number of orders in the online auction system for real estate.</w:t>
      </w:r>
    </w:p>
    <w:p>
      <w:pPr>
        <w:pStyle w:val="Normal"/>
        <w:spacing w:lineRule="auto" w:line="240"/>
        <w:rPr>
          <w:rFonts w:ascii="Cambria" w:hAnsi="Cambria"/>
        </w:rPr>
      </w:pPr>
      <w:r>
        <w:rPr>
          <w:rFonts w:ascii="Cambria" w:hAnsi="Cambria"/>
        </w:rPr>
        <w:t>Topic 5: Use Linked List to track data dynamically in online auction system for real estate.</w:t>
      </w:r>
    </w:p>
    <w:p>
      <w:pPr>
        <w:pStyle w:val="Normal"/>
        <w:spacing w:lineRule="auto" w:line="240"/>
        <w:rPr>
          <w:rFonts w:ascii="Cambria" w:hAnsi="Cambria"/>
        </w:rPr>
      </w:pPr>
      <w:r>
        <w:rPr>
          <w:rFonts w:ascii="Cambria" w:hAnsi="Cambria"/>
        </w:rPr>
        <w:t>Topic 6: Implement a tree to represent hierarchical data in the online auction system for real estate.</w:t>
      </w:r>
    </w:p>
    <w:p>
      <w:pPr>
        <w:pStyle w:val="Normal"/>
        <w:spacing w:lineRule="auto" w:line="240"/>
        <w:rPr>
          <w:rFonts w:ascii="Cambria" w:hAnsi="Cambria"/>
        </w:rPr>
      </w:pPr>
      <w:r>
        <w:rPr>
          <w:rFonts w:ascii="Cambria" w:hAnsi="Cambria"/>
        </w:rPr>
        <w:t>Topic 7: Use Bubble Sort to sort the online auction system for real estate data based on priority.</w:t>
      </w:r>
    </w:p>
    <w:p>
      <w:pPr>
        <w:pStyle w:val="Normal"/>
        <w:spacing w:lineRule="auto" w:line="240"/>
        <w:rPr>
          <w:rFonts w:ascii="Cambria" w:hAnsi="Cambria"/>
        </w:rPr>
      </w:pPr>
      <w:r>
        <w:rPr>
          <w:rFonts w:ascii="Cambria" w:hAnsi="Cambria"/>
        </w:rPr>
        <w:br/>
      </w:r>
    </w:p>
    <w:p>
      <w:pPr>
        <w:pStyle w:val="Heading1"/>
        <w:spacing w:lineRule="auto" w:line="240"/>
        <w:rPr>
          <w:rFonts w:ascii="Cambria" w:hAnsi="Cambria"/>
        </w:rPr>
      </w:pPr>
      <w:r>
        <w:rPr>
          <w:rFonts w:ascii="Cambria" w:hAnsi="Cambria"/>
        </w:rPr>
        <w:t>Project 84: Local Job Board for Freelancers</w:t>
      </w:r>
    </w:p>
    <w:p>
      <w:pPr>
        <w:pStyle w:val="Normal"/>
        <w:spacing w:lineRule="auto" w:line="240"/>
        <w:rPr>
          <w:rFonts w:ascii="Cambria" w:hAnsi="Cambria"/>
        </w:rPr>
      </w:pPr>
      <w:r>
        <w:rPr>
          <w:rFonts w:ascii="Cambria" w:hAnsi="Cambria"/>
        </w:rPr>
        <w:t>Topic 1: Define data structures and discuss their importance in local job board for freelancers.</w:t>
      </w:r>
    </w:p>
    <w:p>
      <w:pPr>
        <w:pStyle w:val="Normal"/>
        <w:spacing w:lineRule="auto" w:line="240"/>
        <w:rPr>
          <w:rFonts w:ascii="Cambria" w:hAnsi="Cambria"/>
        </w:rPr>
      </w:pPr>
      <w:r>
        <w:rPr>
          <w:rFonts w:ascii="Cambria" w:hAnsi="Cambria"/>
        </w:rPr>
        <w:t>Topic 2: Implement Array and Circular Linked List to manage data in the local job board for freelancers.</w:t>
      </w:r>
    </w:p>
    <w:p>
      <w:pPr>
        <w:pStyle w:val="Normal"/>
        <w:spacing w:lineRule="auto" w:line="240"/>
        <w:rPr>
          <w:rFonts w:ascii="Cambria" w:hAnsi="Cambria"/>
        </w:rPr>
      </w:pPr>
      <w:r>
        <w:rPr>
          <w:rFonts w:ascii="Cambria" w:hAnsi="Cambria"/>
        </w:rPr>
        <w:t>Topic 3: Implement Binary Search Tree (BST) for local job board for freelancers processing.</w:t>
      </w:r>
    </w:p>
    <w:p>
      <w:pPr>
        <w:pStyle w:val="Normal"/>
        <w:spacing w:lineRule="auto" w:line="240"/>
        <w:rPr>
          <w:rFonts w:ascii="Cambria" w:hAnsi="Cambria"/>
        </w:rPr>
      </w:pPr>
      <w:r>
        <w:rPr>
          <w:rFonts w:ascii="Cambria" w:hAnsi="Cambria"/>
        </w:rPr>
        <w:t>Topic 4: Create Linked List to manage a fixed number of orders in the local job board for freelancers.</w:t>
      </w:r>
    </w:p>
    <w:p>
      <w:pPr>
        <w:pStyle w:val="Normal"/>
        <w:spacing w:lineRule="auto" w:line="240"/>
        <w:rPr>
          <w:rFonts w:ascii="Cambria" w:hAnsi="Cambria"/>
        </w:rPr>
      </w:pPr>
      <w:r>
        <w:rPr>
          <w:rFonts w:ascii="Cambria" w:hAnsi="Cambria"/>
        </w:rPr>
        <w:t>Topic 5: Use Heap to track data dynamically in local job board for freelancers.</w:t>
      </w:r>
    </w:p>
    <w:p>
      <w:pPr>
        <w:pStyle w:val="Normal"/>
        <w:spacing w:lineRule="auto" w:line="240"/>
        <w:rPr>
          <w:rFonts w:ascii="Cambria" w:hAnsi="Cambria"/>
        </w:rPr>
      </w:pPr>
      <w:r>
        <w:rPr>
          <w:rFonts w:ascii="Cambria" w:hAnsi="Cambria"/>
        </w:rPr>
        <w:t>Topic 6: Implement a tree to represent hierarchical data in the local job board for freelancers.</w:t>
      </w:r>
    </w:p>
    <w:p>
      <w:pPr>
        <w:pStyle w:val="Normal"/>
        <w:spacing w:lineRule="auto" w:line="240"/>
        <w:rPr>
          <w:rFonts w:ascii="Cambria" w:hAnsi="Cambria"/>
        </w:rPr>
      </w:pPr>
      <w:r>
        <w:rPr>
          <w:rFonts w:ascii="Cambria" w:hAnsi="Cambria"/>
        </w:rPr>
        <w:t>Topic 7: Use Radix Sort to sort the local job board for freelancers data based on priority.</w:t>
      </w:r>
    </w:p>
    <w:p>
      <w:pPr>
        <w:pStyle w:val="Normal"/>
        <w:spacing w:lineRule="auto" w:line="240"/>
        <w:rPr>
          <w:rFonts w:ascii="Cambria" w:hAnsi="Cambria"/>
        </w:rPr>
      </w:pPr>
      <w:r>
        <w:rPr>
          <w:rFonts w:ascii="Cambria" w:hAnsi="Cambria"/>
        </w:rPr>
        <w:br/>
      </w:r>
    </w:p>
    <w:p>
      <w:pPr>
        <w:pStyle w:val="Heading1"/>
        <w:spacing w:lineRule="auto" w:line="240"/>
        <w:rPr>
          <w:rFonts w:ascii="Cambria" w:hAnsi="Cambria"/>
        </w:rPr>
      </w:pPr>
      <w:r>
        <w:rPr>
          <w:rFonts w:ascii="Cambria" w:hAnsi="Cambria"/>
        </w:rPr>
        <w:t>Project 85: Food Delivery System with Multiple Restaurant Options</w:t>
      </w:r>
    </w:p>
    <w:p>
      <w:pPr>
        <w:pStyle w:val="Normal"/>
        <w:spacing w:lineRule="auto" w:line="240"/>
        <w:rPr>
          <w:rFonts w:ascii="Cambria" w:hAnsi="Cambria"/>
        </w:rPr>
      </w:pPr>
      <w:r>
        <w:rPr>
          <w:rFonts w:ascii="Cambria" w:hAnsi="Cambria"/>
        </w:rPr>
        <w:t>Topic 1: Define data structures and discuss their importance in food delivery system with multiple restaurant options.</w:t>
      </w:r>
    </w:p>
    <w:p>
      <w:pPr>
        <w:pStyle w:val="Normal"/>
        <w:spacing w:lineRule="auto" w:line="240"/>
        <w:rPr>
          <w:rFonts w:ascii="Cambria" w:hAnsi="Cambria"/>
        </w:rPr>
      </w:pPr>
      <w:r>
        <w:rPr>
          <w:rFonts w:ascii="Cambria" w:hAnsi="Cambria"/>
        </w:rPr>
        <w:t>Topic 2: Implement Circular Queue and Array to manage data in the food delivery system with multiple restaurant options.</w:t>
      </w:r>
    </w:p>
    <w:p>
      <w:pPr>
        <w:pStyle w:val="Normal"/>
        <w:spacing w:lineRule="auto" w:line="240"/>
        <w:rPr>
          <w:rFonts w:ascii="Cambria" w:hAnsi="Cambria"/>
        </w:rPr>
      </w:pPr>
      <w:r>
        <w:rPr>
          <w:rFonts w:ascii="Cambria" w:hAnsi="Cambria"/>
        </w:rPr>
        <w:t>Topic 3: Implement Circular Linked List for food delivery system with multiple restaurant options processing.</w:t>
      </w:r>
    </w:p>
    <w:p>
      <w:pPr>
        <w:pStyle w:val="Normal"/>
        <w:spacing w:lineRule="auto" w:line="240"/>
        <w:rPr>
          <w:rFonts w:ascii="Cambria" w:hAnsi="Cambria"/>
        </w:rPr>
      </w:pPr>
      <w:r>
        <w:rPr>
          <w:rFonts w:ascii="Cambria" w:hAnsi="Cambria"/>
        </w:rPr>
        <w:t>Topic 4: Create Binary Search Tree (BST) to manage a fixed number of orders in the food delivery system with multiple restaurant options.</w:t>
      </w:r>
    </w:p>
    <w:p>
      <w:pPr>
        <w:pStyle w:val="Normal"/>
        <w:spacing w:lineRule="auto" w:line="240"/>
        <w:rPr>
          <w:rFonts w:ascii="Cambria" w:hAnsi="Cambria"/>
        </w:rPr>
      </w:pPr>
      <w:r>
        <w:rPr>
          <w:rFonts w:ascii="Cambria" w:hAnsi="Cambria"/>
        </w:rPr>
        <w:t>Topic 5: Use Deque to track data dynamically in food delivery system with multiple restaurant options.</w:t>
      </w:r>
    </w:p>
    <w:p>
      <w:pPr>
        <w:pStyle w:val="Normal"/>
        <w:spacing w:lineRule="auto" w:line="240"/>
        <w:rPr>
          <w:rFonts w:ascii="Cambria" w:hAnsi="Cambria"/>
        </w:rPr>
      </w:pPr>
      <w:r>
        <w:rPr>
          <w:rFonts w:ascii="Cambria" w:hAnsi="Cambria"/>
        </w:rPr>
        <w:t>Topic 6: Implement a tree to represent hierarchical data in the food delivery system with multiple restaurant options.</w:t>
      </w:r>
    </w:p>
    <w:p>
      <w:pPr>
        <w:pStyle w:val="Normal"/>
        <w:spacing w:lineRule="auto" w:line="240"/>
        <w:rPr>
          <w:rFonts w:ascii="Cambria" w:hAnsi="Cambria"/>
        </w:rPr>
      </w:pPr>
      <w:r>
        <w:rPr>
          <w:rFonts w:ascii="Cambria" w:hAnsi="Cambria"/>
        </w:rPr>
        <w:t>Topic 7: Use Bucket Sort to sort the food delivery system with multiple restaurant options data based on priority.</w:t>
      </w:r>
    </w:p>
    <w:p>
      <w:pPr>
        <w:pStyle w:val="Normal"/>
        <w:spacing w:lineRule="auto" w:line="240"/>
        <w:rPr>
          <w:rFonts w:ascii="Cambria" w:hAnsi="Cambria"/>
        </w:rPr>
      </w:pPr>
      <w:r>
        <w:rPr>
          <w:rFonts w:ascii="Cambria" w:hAnsi="Cambria"/>
        </w:rPr>
        <w:br/>
      </w:r>
    </w:p>
    <w:p>
      <w:pPr>
        <w:pStyle w:val="Heading1"/>
        <w:spacing w:lineRule="auto" w:line="240"/>
        <w:rPr>
          <w:rFonts w:ascii="Cambria" w:hAnsi="Cambria"/>
        </w:rPr>
      </w:pPr>
      <w:r>
        <w:rPr>
          <w:rFonts w:ascii="Cambria" w:hAnsi="Cambria"/>
        </w:rPr>
        <w:t>Project 86: Patient Records Management System for Clinics</w:t>
      </w:r>
    </w:p>
    <w:p>
      <w:pPr>
        <w:pStyle w:val="Normal"/>
        <w:spacing w:lineRule="auto" w:line="240"/>
        <w:rPr>
          <w:rFonts w:ascii="Cambria" w:hAnsi="Cambria"/>
        </w:rPr>
      </w:pPr>
      <w:r>
        <w:rPr>
          <w:rFonts w:ascii="Cambria" w:hAnsi="Cambria"/>
        </w:rPr>
        <w:t>Topic 1: Define data structures and discuss their importance in patient records management system for clinics.</w:t>
      </w:r>
    </w:p>
    <w:p>
      <w:pPr>
        <w:pStyle w:val="Normal"/>
        <w:spacing w:lineRule="auto" w:line="240"/>
        <w:rPr>
          <w:rFonts w:ascii="Cambria" w:hAnsi="Cambria"/>
        </w:rPr>
      </w:pPr>
      <w:r>
        <w:rPr>
          <w:rFonts w:ascii="Cambria" w:hAnsi="Cambria"/>
        </w:rPr>
        <w:t>Topic 2: Implement Doubly Linked List and Singly Linked List to manage data in the patient records management system for clinics.</w:t>
      </w:r>
    </w:p>
    <w:p>
      <w:pPr>
        <w:pStyle w:val="Normal"/>
        <w:spacing w:lineRule="auto" w:line="240"/>
        <w:rPr>
          <w:rFonts w:ascii="Cambria" w:hAnsi="Cambria"/>
        </w:rPr>
      </w:pPr>
      <w:r>
        <w:rPr>
          <w:rFonts w:ascii="Cambria" w:hAnsi="Cambria"/>
        </w:rPr>
        <w:t>Topic 3: Implement Queue for patient records management system for clinics processing.</w:t>
      </w:r>
    </w:p>
    <w:p>
      <w:pPr>
        <w:pStyle w:val="Normal"/>
        <w:spacing w:lineRule="auto" w:line="240"/>
        <w:rPr>
          <w:rFonts w:ascii="Cambria" w:hAnsi="Cambria"/>
        </w:rPr>
      </w:pPr>
      <w:r>
        <w:rPr>
          <w:rFonts w:ascii="Cambria" w:hAnsi="Cambria"/>
        </w:rPr>
        <w:t>Topic 4: Create Singly Linked List to manage a fixed number of orders in the patient records management system for clinics.</w:t>
      </w:r>
    </w:p>
    <w:p>
      <w:pPr>
        <w:pStyle w:val="Normal"/>
        <w:spacing w:lineRule="auto" w:line="240"/>
        <w:rPr>
          <w:rFonts w:ascii="Cambria" w:hAnsi="Cambria"/>
        </w:rPr>
      </w:pPr>
      <w:r>
        <w:rPr>
          <w:rFonts w:ascii="Cambria" w:hAnsi="Cambria"/>
        </w:rPr>
        <w:t>Topic 5: Use Binary Search Tree (BST) to track data dynamically in patient records management system for clinics.</w:t>
      </w:r>
    </w:p>
    <w:p>
      <w:pPr>
        <w:pStyle w:val="Normal"/>
        <w:spacing w:lineRule="auto" w:line="240"/>
        <w:rPr>
          <w:rFonts w:ascii="Cambria" w:hAnsi="Cambria"/>
        </w:rPr>
      </w:pPr>
      <w:r>
        <w:rPr>
          <w:rFonts w:ascii="Cambria" w:hAnsi="Cambria"/>
        </w:rPr>
        <w:t>Topic 6: Implement a tree to represent hierarchical data in the patient records management system for clinics.</w:t>
      </w:r>
    </w:p>
    <w:p>
      <w:pPr>
        <w:pStyle w:val="Normal"/>
        <w:spacing w:lineRule="auto" w:line="240"/>
        <w:rPr>
          <w:rFonts w:ascii="Cambria" w:hAnsi="Cambria"/>
        </w:rPr>
      </w:pPr>
      <w:r>
        <w:rPr>
          <w:rFonts w:ascii="Cambria" w:hAnsi="Cambria"/>
        </w:rPr>
        <w:t>Topic 7: Use Insertion Sort to sort the patient records management system for clinics data based on priority.</w:t>
      </w:r>
    </w:p>
    <w:p>
      <w:pPr>
        <w:pStyle w:val="Normal"/>
        <w:spacing w:lineRule="auto" w:line="240"/>
        <w:rPr>
          <w:rFonts w:ascii="Cambria" w:hAnsi="Cambria"/>
        </w:rPr>
      </w:pPr>
      <w:r>
        <w:rPr>
          <w:rFonts w:ascii="Cambria" w:hAnsi="Cambria"/>
        </w:rPr>
        <w:br/>
      </w:r>
    </w:p>
    <w:p>
      <w:pPr>
        <w:pStyle w:val="Heading1"/>
        <w:spacing w:lineRule="auto" w:line="240"/>
        <w:rPr>
          <w:rFonts w:ascii="Cambria" w:hAnsi="Cambria"/>
        </w:rPr>
      </w:pPr>
      <w:r>
        <w:rPr>
          <w:rFonts w:ascii="Cambria" w:hAnsi="Cambria"/>
        </w:rPr>
        <w:t>Project 87: Cloud-based File Sharing System for Small Teams</w:t>
      </w:r>
    </w:p>
    <w:p>
      <w:pPr>
        <w:pStyle w:val="Normal"/>
        <w:spacing w:lineRule="auto" w:line="240"/>
        <w:rPr>
          <w:rFonts w:ascii="Cambria" w:hAnsi="Cambria"/>
        </w:rPr>
      </w:pPr>
      <w:r>
        <w:rPr>
          <w:rFonts w:ascii="Cambria" w:hAnsi="Cambria"/>
        </w:rPr>
        <w:t>Topic 1: Define data structures and discuss their importance in cloud-based file sharing system for small teams.</w:t>
      </w:r>
    </w:p>
    <w:p>
      <w:pPr>
        <w:pStyle w:val="Normal"/>
        <w:spacing w:lineRule="auto" w:line="240"/>
        <w:rPr>
          <w:rFonts w:ascii="Cambria" w:hAnsi="Cambria"/>
        </w:rPr>
      </w:pPr>
      <w:r>
        <w:rPr>
          <w:rFonts w:ascii="Cambria" w:hAnsi="Cambria"/>
        </w:rPr>
        <w:t>Topic 2: Implement Circular Queue and Array to manage data in the cloud-based file sharing system for small teams.</w:t>
      </w:r>
    </w:p>
    <w:p>
      <w:pPr>
        <w:pStyle w:val="Normal"/>
        <w:spacing w:lineRule="auto" w:line="240"/>
        <w:rPr>
          <w:rFonts w:ascii="Cambria" w:hAnsi="Cambria"/>
        </w:rPr>
      </w:pPr>
      <w:r>
        <w:rPr>
          <w:rFonts w:ascii="Cambria" w:hAnsi="Cambria"/>
        </w:rPr>
        <w:t>Topic 3: Implement Doubly Linked List for cloud-based file sharing system for small teams processing.</w:t>
      </w:r>
    </w:p>
    <w:p>
      <w:pPr>
        <w:pStyle w:val="Normal"/>
        <w:spacing w:lineRule="auto" w:line="240"/>
        <w:rPr>
          <w:rFonts w:ascii="Cambria" w:hAnsi="Cambria"/>
        </w:rPr>
      </w:pPr>
      <w:r>
        <w:rPr>
          <w:rFonts w:ascii="Cambria" w:hAnsi="Cambria"/>
        </w:rPr>
        <w:t>Topic 4: Create AVL Tree to manage a fixed number of orders in the cloud-based file sharing system for small teams.</w:t>
      </w:r>
    </w:p>
    <w:p>
      <w:pPr>
        <w:pStyle w:val="Normal"/>
        <w:spacing w:lineRule="auto" w:line="240"/>
        <w:rPr>
          <w:rFonts w:ascii="Cambria" w:hAnsi="Cambria"/>
        </w:rPr>
      </w:pPr>
      <w:r>
        <w:rPr>
          <w:rFonts w:ascii="Cambria" w:hAnsi="Cambria"/>
        </w:rPr>
        <w:t>Topic 5: Use Singly Linked List to track data dynamically in cloud-based file sharing system for small teams.</w:t>
      </w:r>
    </w:p>
    <w:p>
      <w:pPr>
        <w:pStyle w:val="Normal"/>
        <w:spacing w:lineRule="auto" w:line="240"/>
        <w:rPr>
          <w:rFonts w:ascii="Cambria" w:hAnsi="Cambria"/>
        </w:rPr>
      </w:pPr>
      <w:r>
        <w:rPr>
          <w:rFonts w:ascii="Cambria" w:hAnsi="Cambria"/>
        </w:rPr>
        <w:t>Topic 6: Implement a tree to represent hierarchical data in the cloud-based file sharing system for small teams.</w:t>
      </w:r>
    </w:p>
    <w:p>
      <w:pPr>
        <w:pStyle w:val="Normal"/>
        <w:spacing w:lineRule="auto" w:line="240"/>
        <w:rPr>
          <w:rFonts w:ascii="Cambria" w:hAnsi="Cambria"/>
        </w:rPr>
      </w:pPr>
      <w:r>
        <w:rPr>
          <w:rFonts w:ascii="Cambria" w:hAnsi="Cambria"/>
        </w:rPr>
        <w:t>Topic 7: Use Quick Sort to sort the cloud-based file sharing system for small teams data based on priority.</w:t>
      </w:r>
    </w:p>
    <w:p>
      <w:pPr>
        <w:pStyle w:val="Normal"/>
        <w:spacing w:lineRule="auto" w:line="240"/>
        <w:rPr>
          <w:rFonts w:ascii="Cambria" w:hAnsi="Cambria"/>
        </w:rPr>
      </w:pPr>
      <w:r>
        <w:rPr>
          <w:rFonts w:ascii="Cambria" w:hAnsi="Cambria"/>
        </w:rPr>
        <w:br/>
      </w:r>
    </w:p>
    <w:p>
      <w:pPr>
        <w:pStyle w:val="Heading1"/>
        <w:spacing w:lineRule="auto" w:line="240"/>
        <w:rPr>
          <w:rFonts w:ascii="Cambria" w:hAnsi="Cambria"/>
        </w:rPr>
      </w:pPr>
      <w:r>
        <w:rPr>
          <w:rFonts w:ascii="Cambria" w:hAnsi="Cambria"/>
        </w:rPr>
        <w:t>Project 88: Personalized Travel Itinerary Planning App</w:t>
      </w:r>
    </w:p>
    <w:p>
      <w:pPr>
        <w:pStyle w:val="Normal"/>
        <w:spacing w:lineRule="auto" w:line="240"/>
        <w:rPr>
          <w:rFonts w:ascii="Cambria" w:hAnsi="Cambria"/>
        </w:rPr>
      </w:pPr>
      <w:r>
        <w:rPr>
          <w:rFonts w:ascii="Cambria" w:hAnsi="Cambria"/>
        </w:rPr>
        <w:t>Topic 1: Define data structures and discuss their importance in personalized travel itinerary planning app.</w:t>
      </w:r>
    </w:p>
    <w:p>
      <w:pPr>
        <w:pStyle w:val="Normal"/>
        <w:spacing w:lineRule="auto" w:line="240"/>
        <w:rPr>
          <w:rFonts w:ascii="Cambria" w:hAnsi="Cambria"/>
        </w:rPr>
      </w:pPr>
      <w:r>
        <w:rPr>
          <w:rFonts w:ascii="Cambria" w:hAnsi="Cambria"/>
        </w:rPr>
        <w:t>Topic 2: Implement Heap and Binary Tree to manage data in the personalized travel itinerary planning app.</w:t>
      </w:r>
    </w:p>
    <w:p>
      <w:pPr>
        <w:pStyle w:val="Normal"/>
        <w:spacing w:lineRule="auto" w:line="240"/>
        <w:rPr>
          <w:rFonts w:ascii="Cambria" w:hAnsi="Cambria"/>
        </w:rPr>
      </w:pPr>
      <w:r>
        <w:rPr>
          <w:rFonts w:ascii="Cambria" w:hAnsi="Cambria"/>
        </w:rPr>
        <w:t>Topic 3: Implement Array for personalized travel itinerary planning app processing.</w:t>
      </w:r>
    </w:p>
    <w:p>
      <w:pPr>
        <w:pStyle w:val="Normal"/>
        <w:spacing w:lineRule="auto" w:line="240"/>
        <w:rPr>
          <w:rFonts w:ascii="Cambria" w:hAnsi="Cambria"/>
        </w:rPr>
      </w:pPr>
      <w:r>
        <w:rPr>
          <w:rFonts w:ascii="Cambria" w:hAnsi="Cambria"/>
        </w:rPr>
        <w:t>Topic 4: Create Doubly Linked List to manage a fixed number of orders in the personalized travel itinerary planning app.</w:t>
      </w:r>
    </w:p>
    <w:p>
      <w:pPr>
        <w:pStyle w:val="Normal"/>
        <w:spacing w:lineRule="auto" w:line="240"/>
        <w:rPr>
          <w:rFonts w:ascii="Cambria" w:hAnsi="Cambria"/>
        </w:rPr>
      </w:pPr>
      <w:r>
        <w:rPr>
          <w:rFonts w:ascii="Cambria" w:hAnsi="Cambria"/>
        </w:rPr>
        <w:t>Topic 5: Use Circular Queue to track data dynamically in personalized travel itinerary planning app.</w:t>
      </w:r>
    </w:p>
    <w:p>
      <w:pPr>
        <w:pStyle w:val="Normal"/>
        <w:spacing w:lineRule="auto" w:line="240"/>
        <w:rPr>
          <w:rFonts w:ascii="Cambria" w:hAnsi="Cambria"/>
        </w:rPr>
      </w:pPr>
      <w:r>
        <w:rPr>
          <w:rFonts w:ascii="Cambria" w:hAnsi="Cambria"/>
        </w:rPr>
        <w:t>Topic 6: Implement a tree to represent hierarchical data in the personalized travel itinerary planning app.</w:t>
      </w:r>
    </w:p>
    <w:p>
      <w:pPr>
        <w:pStyle w:val="Normal"/>
        <w:spacing w:lineRule="auto" w:line="240"/>
        <w:rPr>
          <w:rFonts w:ascii="Cambria" w:hAnsi="Cambria"/>
        </w:rPr>
      </w:pPr>
      <w:r>
        <w:rPr>
          <w:rFonts w:ascii="Cambria" w:hAnsi="Cambria"/>
        </w:rPr>
        <w:t>Topic 7: Use Counting Sort to sort the personalized travel itinerary planning app data based on priority.</w:t>
      </w:r>
    </w:p>
    <w:p>
      <w:pPr>
        <w:pStyle w:val="Normal"/>
        <w:spacing w:lineRule="auto" w:line="240"/>
        <w:rPr>
          <w:rFonts w:ascii="Cambria" w:hAnsi="Cambria"/>
        </w:rPr>
      </w:pPr>
      <w:r>
        <w:rPr>
          <w:rFonts w:ascii="Cambria" w:hAnsi="Cambria"/>
        </w:rPr>
        <w:br/>
      </w:r>
    </w:p>
    <w:p>
      <w:pPr>
        <w:pStyle w:val="Heading1"/>
        <w:spacing w:lineRule="auto" w:line="240"/>
        <w:rPr>
          <w:rFonts w:ascii="Cambria" w:hAnsi="Cambria"/>
        </w:rPr>
      </w:pPr>
      <w:r>
        <w:rPr>
          <w:rFonts w:ascii="Cambria" w:hAnsi="Cambria"/>
        </w:rPr>
        <w:t>Project 89: Mobile App for Learning New Skills (Coding, Design)</w:t>
      </w:r>
    </w:p>
    <w:p>
      <w:pPr>
        <w:pStyle w:val="Normal"/>
        <w:spacing w:lineRule="auto" w:line="240"/>
        <w:rPr>
          <w:rFonts w:ascii="Cambria" w:hAnsi="Cambria"/>
        </w:rPr>
      </w:pPr>
      <w:r>
        <w:rPr>
          <w:rFonts w:ascii="Cambria" w:hAnsi="Cambria"/>
        </w:rPr>
        <w:t>Topic 1: Define data structures and discuss their importance in mobile app for learning new skills (coding, design).</w:t>
      </w:r>
    </w:p>
    <w:p>
      <w:pPr>
        <w:pStyle w:val="Normal"/>
        <w:spacing w:lineRule="auto" w:line="240"/>
        <w:rPr>
          <w:rFonts w:ascii="Cambria" w:hAnsi="Cambria"/>
        </w:rPr>
      </w:pPr>
      <w:r>
        <w:rPr>
          <w:rFonts w:ascii="Cambria" w:hAnsi="Cambria"/>
        </w:rPr>
        <w:t>Topic 2: Implement AVL Tree and Queue to manage data in the mobile app for learning new skills (coding, design).</w:t>
      </w:r>
    </w:p>
    <w:p>
      <w:pPr>
        <w:pStyle w:val="Normal"/>
        <w:spacing w:lineRule="auto" w:line="240"/>
        <w:rPr>
          <w:rFonts w:ascii="Cambria" w:hAnsi="Cambria"/>
        </w:rPr>
      </w:pPr>
      <w:r>
        <w:rPr>
          <w:rFonts w:ascii="Cambria" w:hAnsi="Cambria"/>
        </w:rPr>
        <w:t>Topic 3: Implement Queue for mobile app for learning new skills (coding, design) processing.</w:t>
      </w:r>
    </w:p>
    <w:p>
      <w:pPr>
        <w:pStyle w:val="Normal"/>
        <w:spacing w:lineRule="auto" w:line="240"/>
        <w:rPr>
          <w:rFonts w:ascii="Cambria" w:hAnsi="Cambria"/>
        </w:rPr>
      </w:pPr>
      <w:r>
        <w:rPr>
          <w:rFonts w:ascii="Cambria" w:hAnsi="Cambria"/>
        </w:rPr>
        <w:t>Topic 4: Create Circular Queue to manage a fixed number of orders in the mobile app for learning new skills (coding, design).</w:t>
      </w:r>
    </w:p>
    <w:p>
      <w:pPr>
        <w:pStyle w:val="Normal"/>
        <w:spacing w:lineRule="auto" w:line="240"/>
        <w:rPr>
          <w:rFonts w:ascii="Cambria" w:hAnsi="Cambria"/>
        </w:rPr>
      </w:pPr>
      <w:r>
        <w:rPr>
          <w:rFonts w:ascii="Cambria" w:hAnsi="Cambria"/>
        </w:rPr>
        <w:t>Topic 5: Use Circular Queue to track data dynamically in mobile app for learning new skills (coding, design).</w:t>
      </w:r>
    </w:p>
    <w:p>
      <w:pPr>
        <w:pStyle w:val="Normal"/>
        <w:spacing w:lineRule="auto" w:line="240"/>
        <w:rPr>
          <w:rFonts w:ascii="Cambria" w:hAnsi="Cambria"/>
        </w:rPr>
      </w:pPr>
      <w:r>
        <w:rPr>
          <w:rFonts w:ascii="Cambria" w:hAnsi="Cambria"/>
        </w:rPr>
        <w:t>Topic 6: Implement a tree to represent hierarchical data in the mobile app for learning new skills (coding, design).</w:t>
      </w:r>
    </w:p>
    <w:p>
      <w:pPr>
        <w:pStyle w:val="Normal"/>
        <w:spacing w:lineRule="auto" w:line="240"/>
        <w:rPr>
          <w:rFonts w:ascii="Cambria" w:hAnsi="Cambria"/>
        </w:rPr>
      </w:pPr>
      <w:r>
        <w:rPr>
          <w:rFonts w:ascii="Cambria" w:hAnsi="Cambria"/>
        </w:rPr>
        <w:t>Topic 7: Use Merge Sort to sort the mobile app for learning new skills (coding, design) data based on priority.</w:t>
      </w:r>
    </w:p>
    <w:p>
      <w:pPr>
        <w:pStyle w:val="Normal"/>
        <w:spacing w:lineRule="auto" w:line="240"/>
        <w:rPr>
          <w:rFonts w:ascii="Cambria" w:hAnsi="Cambria"/>
        </w:rPr>
      </w:pPr>
      <w:r>
        <w:rPr>
          <w:rFonts w:ascii="Cambria" w:hAnsi="Cambria"/>
        </w:rPr>
        <w:br/>
      </w:r>
    </w:p>
    <w:p>
      <w:pPr>
        <w:pStyle w:val="Heading1"/>
        <w:spacing w:lineRule="auto" w:line="240"/>
        <w:rPr>
          <w:rFonts w:ascii="Cambria" w:hAnsi="Cambria"/>
        </w:rPr>
      </w:pPr>
      <w:r>
        <w:rPr>
          <w:rFonts w:ascii="Cambria" w:hAnsi="Cambria"/>
        </w:rPr>
        <w:t>Project 90: Plant Monitoring and Care App for Home Gardens</w:t>
      </w:r>
    </w:p>
    <w:p>
      <w:pPr>
        <w:pStyle w:val="Normal"/>
        <w:spacing w:lineRule="auto" w:line="240"/>
        <w:rPr>
          <w:rFonts w:ascii="Cambria" w:hAnsi="Cambria"/>
        </w:rPr>
      </w:pPr>
      <w:r>
        <w:rPr>
          <w:rFonts w:ascii="Cambria" w:hAnsi="Cambria"/>
        </w:rPr>
        <w:t>Topic 1: Define data structures and discuss their importance in plant monitoring and care app for home gardens.</w:t>
      </w:r>
    </w:p>
    <w:p>
      <w:pPr>
        <w:pStyle w:val="Normal"/>
        <w:spacing w:lineRule="auto" w:line="240"/>
        <w:rPr>
          <w:rFonts w:ascii="Cambria" w:hAnsi="Cambria"/>
        </w:rPr>
      </w:pPr>
      <w:r>
        <w:rPr>
          <w:rFonts w:ascii="Cambria" w:hAnsi="Cambria"/>
        </w:rPr>
        <w:t>Topic 2: Implement Queue and AVL Tree to manage data in the plant monitoring and care app for home gardens.</w:t>
      </w:r>
    </w:p>
    <w:p>
      <w:pPr>
        <w:pStyle w:val="Normal"/>
        <w:spacing w:lineRule="auto" w:line="240"/>
        <w:rPr>
          <w:rFonts w:ascii="Cambria" w:hAnsi="Cambria"/>
        </w:rPr>
      </w:pPr>
      <w:r>
        <w:rPr>
          <w:rFonts w:ascii="Cambria" w:hAnsi="Cambria"/>
        </w:rPr>
        <w:t>Topic 3: Implement Binary Tree for plant monitoring and care app for home gardens processing.</w:t>
      </w:r>
    </w:p>
    <w:p>
      <w:pPr>
        <w:pStyle w:val="Normal"/>
        <w:spacing w:lineRule="auto" w:line="240"/>
        <w:rPr>
          <w:rFonts w:ascii="Cambria" w:hAnsi="Cambria"/>
        </w:rPr>
      </w:pPr>
      <w:r>
        <w:rPr>
          <w:rFonts w:ascii="Cambria" w:hAnsi="Cambria"/>
        </w:rPr>
        <w:t>Topic 4: Create Singly Linked List to manage a fixed number of orders in the plant monitoring and care app for home gardens.</w:t>
      </w:r>
    </w:p>
    <w:p>
      <w:pPr>
        <w:pStyle w:val="Normal"/>
        <w:spacing w:lineRule="auto" w:line="240"/>
        <w:rPr>
          <w:rFonts w:ascii="Cambria" w:hAnsi="Cambria"/>
        </w:rPr>
      </w:pPr>
      <w:r>
        <w:rPr>
          <w:rFonts w:ascii="Cambria" w:hAnsi="Cambria"/>
        </w:rPr>
        <w:t>Topic 5: Use Array to track data dynamically in plant monitoring and care app for home gardens.</w:t>
      </w:r>
    </w:p>
    <w:p>
      <w:pPr>
        <w:pStyle w:val="Normal"/>
        <w:spacing w:lineRule="auto" w:line="240"/>
        <w:rPr>
          <w:rFonts w:ascii="Cambria" w:hAnsi="Cambria"/>
        </w:rPr>
      </w:pPr>
      <w:r>
        <w:rPr>
          <w:rFonts w:ascii="Cambria" w:hAnsi="Cambria"/>
        </w:rPr>
        <w:t>Topic 6: Implement a tree to represent hierarchical data in the plant monitoring and care app for home gardens.</w:t>
      </w:r>
    </w:p>
    <w:p>
      <w:pPr>
        <w:pStyle w:val="Normal"/>
        <w:spacing w:lineRule="auto" w:line="240"/>
        <w:rPr>
          <w:rFonts w:ascii="Cambria" w:hAnsi="Cambria"/>
        </w:rPr>
      </w:pPr>
      <w:r>
        <w:rPr>
          <w:rFonts w:ascii="Cambria" w:hAnsi="Cambria"/>
        </w:rPr>
        <w:t>Topic 7: Use Merge Sort to sort the plant monitoring and care app for home gardens data based on priority.</w:t>
      </w:r>
    </w:p>
    <w:p>
      <w:pPr>
        <w:pStyle w:val="Normal"/>
        <w:spacing w:lineRule="auto" w:line="240"/>
        <w:rPr>
          <w:rFonts w:ascii="Cambria" w:hAnsi="Cambria"/>
        </w:rPr>
      </w:pPr>
      <w:r>
        <w:rPr>
          <w:rFonts w:ascii="Cambria" w:hAnsi="Cambria"/>
        </w:rPr>
        <w:br/>
      </w:r>
    </w:p>
    <w:p>
      <w:pPr>
        <w:pStyle w:val="Heading1"/>
        <w:spacing w:lineRule="auto" w:line="240"/>
        <w:rPr>
          <w:rFonts w:ascii="Cambria" w:hAnsi="Cambria"/>
        </w:rPr>
      </w:pPr>
      <w:r>
        <w:rPr>
          <w:rFonts w:ascii="Cambria" w:hAnsi="Cambria"/>
        </w:rPr>
        <w:t>Project 91: Online Legal Document Service (Will, Contracts)</w:t>
      </w:r>
    </w:p>
    <w:p>
      <w:pPr>
        <w:pStyle w:val="Normal"/>
        <w:spacing w:lineRule="auto" w:line="240"/>
        <w:rPr>
          <w:rFonts w:ascii="Cambria" w:hAnsi="Cambria"/>
        </w:rPr>
      </w:pPr>
      <w:r>
        <w:rPr>
          <w:rFonts w:ascii="Cambria" w:hAnsi="Cambria"/>
        </w:rPr>
        <w:t>Topic 1: Define data structures and discuss their importance in online legal document service (will, contracts).</w:t>
      </w:r>
    </w:p>
    <w:p>
      <w:pPr>
        <w:pStyle w:val="Normal"/>
        <w:spacing w:lineRule="auto" w:line="240"/>
        <w:rPr>
          <w:rFonts w:ascii="Cambria" w:hAnsi="Cambria"/>
        </w:rPr>
      </w:pPr>
      <w:r>
        <w:rPr>
          <w:rFonts w:ascii="Cambria" w:hAnsi="Cambria"/>
        </w:rPr>
        <w:t>Topic 2: Implement Circular Linked List and Linked List to manage data in the online legal document service (will, contracts).</w:t>
      </w:r>
    </w:p>
    <w:p>
      <w:pPr>
        <w:pStyle w:val="Normal"/>
        <w:spacing w:lineRule="auto" w:line="240"/>
        <w:rPr>
          <w:rFonts w:ascii="Cambria" w:hAnsi="Cambria"/>
        </w:rPr>
      </w:pPr>
      <w:r>
        <w:rPr>
          <w:rFonts w:ascii="Cambria" w:hAnsi="Cambria"/>
        </w:rPr>
        <w:t>Topic 3: Implement Binary Tree for online legal document service (will, contracts) processing.</w:t>
      </w:r>
    </w:p>
    <w:p>
      <w:pPr>
        <w:pStyle w:val="Normal"/>
        <w:spacing w:lineRule="auto" w:line="240"/>
        <w:rPr>
          <w:rFonts w:ascii="Cambria" w:hAnsi="Cambria"/>
        </w:rPr>
      </w:pPr>
      <w:r>
        <w:rPr>
          <w:rFonts w:ascii="Cambria" w:hAnsi="Cambria"/>
        </w:rPr>
        <w:t>Topic 4: Create Circular Queue to manage a fixed number of orders in the online legal document service (will, contracts).</w:t>
      </w:r>
    </w:p>
    <w:p>
      <w:pPr>
        <w:pStyle w:val="Normal"/>
        <w:spacing w:lineRule="auto" w:line="240"/>
        <w:rPr>
          <w:rFonts w:ascii="Cambria" w:hAnsi="Cambria"/>
        </w:rPr>
      </w:pPr>
      <w:r>
        <w:rPr>
          <w:rFonts w:ascii="Cambria" w:hAnsi="Cambria"/>
        </w:rPr>
        <w:t>Topic 5: Use Binary Search Tree (BST) to track data dynamically in online legal document service (will, contracts).</w:t>
      </w:r>
    </w:p>
    <w:p>
      <w:pPr>
        <w:pStyle w:val="Normal"/>
        <w:spacing w:lineRule="auto" w:line="240"/>
        <w:rPr>
          <w:rFonts w:ascii="Cambria" w:hAnsi="Cambria"/>
        </w:rPr>
      </w:pPr>
      <w:r>
        <w:rPr>
          <w:rFonts w:ascii="Cambria" w:hAnsi="Cambria"/>
        </w:rPr>
        <w:t>Topic 6: Implement a tree to represent hierarchical data in the online legal document service (will, contracts).</w:t>
      </w:r>
    </w:p>
    <w:p>
      <w:pPr>
        <w:pStyle w:val="Normal"/>
        <w:spacing w:lineRule="auto" w:line="240"/>
        <w:rPr>
          <w:rFonts w:ascii="Cambria" w:hAnsi="Cambria"/>
        </w:rPr>
      </w:pPr>
      <w:r>
        <w:rPr>
          <w:rFonts w:ascii="Cambria" w:hAnsi="Cambria"/>
        </w:rPr>
        <w:t>Topic 7: Use Heap Sort to sort the online legal document service (will, contracts) data based on priority.</w:t>
      </w:r>
    </w:p>
    <w:p>
      <w:pPr>
        <w:pStyle w:val="Normal"/>
        <w:spacing w:lineRule="auto" w:line="240"/>
        <w:rPr>
          <w:rFonts w:ascii="Cambria" w:hAnsi="Cambria"/>
        </w:rPr>
      </w:pPr>
      <w:r>
        <w:rPr>
          <w:rFonts w:ascii="Cambria" w:hAnsi="Cambria"/>
        </w:rPr>
        <w:br/>
      </w:r>
    </w:p>
    <w:p>
      <w:pPr>
        <w:pStyle w:val="Heading1"/>
        <w:spacing w:lineRule="auto" w:line="240"/>
        <w:rPr>
          <w:rFonts w:ascii="Cambria" w:hAnsi="Cambria"/>
        </w:rPr>
      </w:pPr>
      <w:r>
        <w:rPr>
          <w:rFonts w:ascii="Cambria" w:hAnsi="Cambria"/>
        </w:rPr>
        <w:t>Project 92: Car Maintenance and Service Tracking App</w:t>
      </w:r>
    </w:p>
    <w:p>
      <w:pPr>
        <w:pStyle w:val="Normal"/>
        <w:spacing w:lineRule="auto" w:line="240"/>
        <w:rPr>
          <w:rFonts w:ascii="Cambria" w:hAnsi="Cambria"/>
        </w:rPr>
      </w:pPr>
      <w:r>
        <w:rPr>
          <w:rFonts w:ascii="Cambria" w:hAnsi="Cambria"/>
        </w:rPr>
        <w:t>Topic 1: Define data structures and discuss their importance in car maintenance and service tracking app.</w:t>
      </w:r>
    </w:p>
    <w:p>
      <w:pPr>
        <w:pStyle w:val="Normal"/>
        <w:spacing w:lineRule="auto" w:line="240"/>
        <w:rPr>
          <w:rFonts w:ascii="Cambria" w:hAnsi="Cambria"/>
        </w:rPr>
      </w:pPr>
      <w:r>
        <w:rPr>
          <w:rFonts w:ascii="Cambria" w:hAnsi="Cambria"/>
        </w:rPr>
        <w:t>Topic 2: Implement Deque and Singly Linked List to manage data in the car maintenance and service tracking app.</w:t>
      </w:r>
    </w:p>
    <w:p>
      <w:pPr>
        <w:pStyle w:val="Normal"/>
        <w:spacing w:lineRule="auto" w:line="240"/>
        <w:rPr>
          <w:rFonts w:ascii="Cambria" w:hAnsi="Cambria"/>
        </w:rPr>
      </w:pPr>
      <w:r>
        <w:rPr>
          <w:rFonts w:ascii="Cambria" w:hAnsi="Cambria"/>
        </w:rPr>
        <w:t>Topic 3: Implement Singly Linked List for car maintenance and service tracking app processing.</w:t>
      </w:r>
    </w:p>
    <w:p>
      <w:pPr>
        <w:pStyle w:val="Normal"/>
        <w:spacing w:lineRule="auto" w:line="240"/>
        <w:rPr>
          <w:rFonts w:ascii="Cambria" w:hAnsi="Cambria"/>
        </w:rPr>
      </w:pPr>
      <w:r>
        <w:rPr>
          <w:rFonts w:ascii="Cambria" w:hAnsi="Cambria"/>
        </w:rPr>
        <w:t>Topic 4: Create Binary Tree to manage a fixed number of orders in the car maintenance and service tracking app.</w:t>
      </w:r>
    </w:p>
    <w:p>
      <w:pPr>
        <w:pStyle w:val="Normal"/>
        <w:spacing w:lineRule="auto" w:line="240"/>
        <w:rPr>
          <w:rFonts w:ascii="Cambria" w:hAnsi="Cambria"/>
        </w:rPr>
      </w:pPr>
      <w:r>
        <w:rPr>
          <w:rFonts w:ascii="Cambria" w:hAnsi="Cambria"/>
        </w:rPr>
        <w:t>Topic 5: Use Doubly Linked List to track data dynamically in car maintenance and service tracking app.</w:t>
      </w:r>
    </w:p>
    <w:p>
      <w:pPr>
        <w:pStyle w:val="Normal"/>
        <w:spacing w:lineRule="auto" w:line="240"/>
        <w:rPr>
          <w:rFonts w:ascii="Cambria" w:hAnsi="Cambria"/>
        </w:rPr>
      </w:pPr>
      <w:r>
        <w:rPr>
          <w:rFonts w:ascii="Cambria" w:hAnsi="Cambria"/>
        </w:rPr>
        <w:t>Topic 6: Implement a tree to represent hierarchical data in the car maintenance and service tracking app.</w:t>
      </w:r>
    </w:p>
    <w:p>
      <w:pPr>
        <w:pStyle w:val="Normal"/>
        <w:spacing w:lineRule="auto" w:line="240"/>
        <w:rPr>
          <w:rFonts w:ascii="Cambria" w:hAnsi="Cambria"/>
        </w:rPr>
      </w:pPr>
      <w:r>
        <w:rPr>
          <w:rFonts w:ascii="Cambria" w:hAnsi="Cambria"/>
        </w:rPr>
        <w:t>Topic 7: Use Insertion Sort to sort the car maintenance and service tracking app data based on priority.</w:t>
      </w:r>
    </w:p>
    <w:p>
      <w:pPr>
        <w:pStyle w:val="Normal"/>
        <w:spacing w:lineRule="auto" w:line="240"/>
        <w:rPr>
          <w:rFonts w:ascii="Cambria" w:hAnsi="Cambria"/>
        </w:rPr>
      </w:pPr>
      <w:r>
        <w:rPr>
          <w:rFonts w:ascii="Cambria" w:hAnsi="Cambria"/>
        </w:rPr>
        <w:br/>
      </w:r>
    </w:p>
    <w:p>
      <w:pPr>
        <w:pStyle w:val="Heading1"/>
        <w:spacing w:lineRule="auto" w:line="240"/>
        <w:rPr>
          <w:rFonts w:ascii="Cambria" w:hAnsi="Cambria"/>
        </w:rPr>
      </w:pPr>
      <w:r>
        <w:rPr>
          <w:rFonts w:ascii="Cambria" w:hAnsi="Cambria"/>
        </w:rPr>
        <w:t>Project 93: Building Management System for Smart Buildings</w:t>
      </w:r>
    </w:p>
    <w:p>
      <w:pPr>
        <w:pStyle w:val="Normal"/>
        <w:spacing w:lineRule="auto" w:line="240"/>
        <w:rPr>
          <w:rFonts w:ascii="Cambria" w:hAnsi="Cambria"/>
        </w:rPr>
      </w:pPr>
      <w:r>
        <w:rPr>
          <w:rFonts w:ascii="Cambria" w:hAnsi="Cambria"/>
        </w:rPr>
        <w:t>Topic 1: Define data structures and discuss their importance in building management system for smart buildings.</w:t>
      </w:r>
    </w:p>
    <w:p>
      <w:pPr>
        <w:pStyle w:val="Normal"/>
        <w:spacing w:lineRule="auto" w:line="240"/>
        <w:rPr>
          <w:rFonts w:ascii="Cambria" w:hAnsi="Cambria"/>
        </w:rPr>
      </w:pPr>
      <w:r>
        <w:rPr>
          <w:rFonts w:ascii="Cambria" w:hAnsi="Cambria"/>
        </w:rPr>
        <w:t>Topic 2: Implement Binary Search Tree (BST) and Doubly Linked List to manage data in the building management system for smart buildings.</w:t>
      </w:r>
    </w:p>
    <w:p>
      <w:pPr>
        <w:pStyle w:val="Normal"/>
        <w:spacing w:lineRule="auto" w:line="240"/>
        <w:rPr>
          <w:rFonts w:ascii="Cambria" w:hAnsi="Cambria"/>
        </w:rPr>
      </w:pPr>
      <w:r>
        <w:rPr>
          <w:rFonts w:ascii="Cambria" w:hAnsi="Cambria"/>
        </w:rPr>
        <w:t>Topic 3: Implement Heap for building management system for smart buildings processing.</w:t>
      </w:r>
    </w:p>
    <w:p>
      <w:pPr>
        <w:pStyle w:val="Normal"/>
        <w:spacing w:lineRule="auto" w:line="240"/>
        <w:rPr>
          <w:rFonts w:ascii="Cambria" w:hAnsi="Cambria"/>
        </w:rPr>
      </w:pPr>
      <w:r>
        <w:rPr>
          <w:rFonts w:ascii="Cambria" w:hAnsi="Cambria"/>
        </w:rPr>
        <w:t>Topic 4: Create Array to manage a fixed number of orders in the building management system for smart buildings.</w:t>
      </w:r>
    </w:p>
    <w:p>
      <w:pPr>
        <w:pStyle w:val="Normal"/>
        <w:spacing w:lineRule="auto" w:line="240"/>
        <w:rPr>
          <w:rFonts w:ascii="Cambria" w:hAnsi="Cambria"/>
        </w:rPr>
      </w:pPr>
      <w:r>
        <w:rPr>
          <w:rFonts w:ascii="Cambria" w:hAnsi="Cambria"/>
        </w:rPr>
        <w:t>Topic 5: Use Heap to track data dynamically in building management system for smart buildings.</w:t>
      </w:r>
    </w:p>
    <w:p>
      <w:pPr>
        <w:pStyle w:val="Normal"/>
        <w:spacing w:lineRule="auto" w:line="240"/>
        <w:rPr>
          <w:rFonts w:ascii="Cambria" w:hAnsi="Cambria"/>
        </w:rPr>
      </w:pPr>
      <w:r>
        <w:rPr>
          <w:rFonts w:ascii="Cambria" w:hAnsi="Cambria"/>
        </w:rPr>
        <w:t>Topic 6: Implement a tree to represent hierarchical data in the building management system for smart buildings.</w:t>
      </w:r>
    </w:p>
    <w:p>
      <w:pPr>
        <w:pStyle w:val="Normal"/>
        <w:spacing w:lineRule="auto" w:line="240"/>
        <w:rPr>
          <w:rFonts w:ascii="Cambria" w:hAnsi="Cambria"/>
        </w:rPr>
      </w:pPr>
      <w:r>
        <w:rPr>
          <w:rFonts w:ascii="Cambria" w:hAnsi="Cambria"/>
        </w:rPr>
        <w:t>Topic 7: Use Radix Sort to sort the building management system for smart buildings data based on priority.</w:t>
      </w:r>
    </w:p>
    <w:p>
      <w:pPr>
        <w:pStyle w:val="Normal"/>
        <w:spacing w:lineRule="auto" w:line="240"/>
        <w:rPr>
          <w:rFonts w:ascii="Cambria" w:hAnsi="Cambria"/>
        </w:rPr>
      </w:pPr>
      <w:r>
        <w:rPr>
          <w:rFonts w:ascii="Cambria" w:hAnsi="Cambria"/>
        </w:rPr>
        <w:br/>
      </w:r>
    </w:p>
    <w:p>
      <w:pPr>
        <w:pStyle w:val="Heading1"/>
        <w:spacing w:lineRule="auto" w:line="240"/>
        <w:rPr>
          <w:rFonts w:ascii="Cambria" w:hAnsi="Cambria"/>
        </w:rPr>
      </w:pPr>
      <w:r>
        <w:rPr>
          <w:rFonts w:ascii="Cambria" w:hAnsi="Cambria"/>
        </w:rPr>
        <w:t>Project 94: AI-based Personal Shopping Assistant</w:t>
      </w:r>
    </w:p>
    <w:p>
      <w:pPr>
        <w:pStyle w:val="Normal"/>
        <w:spacing w:lineRule="auto" w:line="240"/>
        <w:rPr>
          <w:rFonts w:ascii="Cambria" w:hAnsi="Cambria"/>
        </w:rPr>
      </w:pPr>
      <w:r>
        <w:rPr>
          <w:rFonts w:ascii="Cambria" w:hAnsi="Cambria"/>
        </w:rPr>
        <w:t>Topic 1: Define data structures and discuss their importance in ai-based personal shopping assistant.</w:t>
      </w:r>
    </w:p>
    <w:p>
      <w:pPr>
        <w:pStyle w:val="Normal"/>
        <w:spacing w:lineRule="auto" w:line="240"/>
        <w:rPr>
          <w:rFonts w:ascii="Cambria" w:hAnsi="Cambria"/>
        </w:rPr>
      </w:pPr>
      <w:r>
        <w:rPr>
          <w:rFonts w:ascii="Cambria" w:hAnsi="Cambria"/>
        </w:rPr>
        <w:t>Topic 2: Implement AVL Tree and Binary Search Tree (BST) to manage data in the ai-based personal shopping assistant.</w:t>
      </w:r>
    </w:p>
    <w:p>
      <w:pPr>
        <w:pStyle w:val="Normal"/>
        <w:spacing w:lineRule="auto" w:line="240"/>
        <w:rPr>
          <w:rFonts w:ascii="Cambria" w:hAnsi="Cambria"/>
        </w:rPr>
      </w:pPr>
      <w:r>
        <w:rPr>
          <w:rFonts w:ascii="Cambria" w:hAnsi="Cambria"/>
        </w:rPr>
        <w:t>Topic 3: Implement Heap for ai-based personal shopping assistant processing.</w:t>
      </w:r>
    </w:p>
    <w:p>
      <w:pPr>
        <w:pStyle w:val="Normal"/>
        <w:spacing w:lineRule="auto" w:line="240"/>
        <w:rPr>
          <w:rFonts w:ascii="Cambria" w:hAnsi="Cambria"/>
        </w:rPr>
      </w:pPr>
      <w:r>
        <w:rPr>
          <w:rFonts w:ascii="Cambria" w:hAnsi="Cambria"/>
        </w:rPr>
        <w:t>Topic 4: Create Linked List to manage a fixed number of orders in the ai-based personal shopping assistant.</w:t>
      </w:r>
    </w:p>
    <w:p>
      <w:pPr>
        <w:pStyle w:val="Normal"/>
        <w:spacing w:lineRule="auto" w:line="240"/>
        <w:rPr>
          <w:rFonts w:ascii="Cambria" w:hAnsi="Cambria"/>
        </w:rPr>
      </w:pPr>
      <w:r>
        <w:rPr>
          <w:rFonts w:ascii="Cambria" w:hAnsi="Cambria"/>
        </w:rPr>
        <w:t>Topic 5: Use Binary Tree to track data dynamically in ai-based personal shopping assistant.</w:t>
      </w:r>
    </w:p>
    <w:p>
      <w:pPr>
        <w:pStyle w:val="Normal"/>
        <w:spacing w:lineRule="auto" w:line="240"/>
        <w:rPr>
          <w:rFonts w:ascii="Cambria" w:hAnsi="Cambria"/>
        </w:rPr>
      </w:pPr>
      <w:r>
        <w:rPr>
          <w:rFonts w:ascii="Cambria" w:hAnsi="Cambria"/>
        </w:rPr>
        <w:t>Topic 6: Implement a tree to represent hierarchical data in the ai-based personal shopping assistant.</w:t>
      </w:r>
    </w:p>
    <w:p>
      <w:pPr>
        <w:pStyle w:val="Normal"/>
        <w:spacing w:lineRule="auto" w:line="240"/>
        <w:rPr>
          <w:rFonts w:ascii="Cambria" w:hAnsi="Cambria"/>
        </w:rPr>
      </w:pPr>
      <w:r>
        <w:rPr>
          <w:rFonts w:ascii="Cambria" w:hAnsi="Cambria"/>
        </w:rPr>
        <w:t>Topic 7: Use Bubble Sort to sort the ai-based personal shopping assistant data based on priority.</w:t>
      </w:r>
    </w:p>
    <w:p>
      <w:pPr>
        <w:pStyle w:val="Normal"/>
        <w:spacing w:lineRule="auto" w:line="240"/>
        <w:rPr>
          <w:rFonts w:ascii="Cambria" w:hAnsi="Cambria"/>
        </w:rPr>
      </w:pPr>
      <w:r>
        <w:rPr>
          <w:rFonts w:ascii="Cambria" w:hAnsi="Cambria"/>
        </w:rPr>
        <w:br/>
      </w:r>
    </w:p>
    <w:p>
      <w:pPr>
        <w:pStyle w:val="Heading1"/>
        <w:spacing w:lineRule="auto" w:line="240"/>
        <w:rPr>
          <w:rFonts w:ascii="Cambria" w:hAnsi="Cambria"/>
        </w:rPr>
      </w:pPr>
      <w:r>
        <w:rPr>
          <w:rFonts w:ascii="Cambria" w:hAnsi="Cambria"/>
        </w:rPr>
        <w:t>Project 95: Mobile App for Local Event Listings and RSVPs</w:t>
      </w:r>
    </w:p>
    <w:p>
      <w:pPr>
        <w:pStyle w:val="Normal"/>
        <w:spacing w:lineRule="auto" w:line="240"/>
        <w:rPr>
          <w:rFonts w:ascii="Cambria" w:hAnsi="Cambria"/>
        </w:rPr>
      </w:pPr>
      <w:r>
        <w:rPr>
          <w:rFonts w:ascii="Cambria" w:hAnsi="Cambria"/>
        </w:rPr>
        <w:t>Topic 1: Define data structures and discuss their importance in mobile app for local event listings and rsvps.</w:t>
      </w:r>
    </w:p>
    <w:p>
      <w:pPr>
        <w:pStyle w:val="Normal"/>
        <w:spacing w:lineRule="auto" w:line="240"/>
        <w:rPr>
          <w:rFonts w:ascii="Cambria" w:hAnsi="Cambria"/>
        </w:rPr>
      </w:pPr>
      <w:r>
        <w:rPr>
          <w:rFonts w:ascii="Cambria" w:hAnsi="Cambria"/>
        </w:rPr>
        <w:t>Topic 2: Implement Doubly Linked List and Doubly Linked List to manage data in the mobile app for local event listings and rsvps.</w:t>
      </w:r>
    </w:p>
    <w:p>
      <w:pPr>
        <w:pStyle w:val="Normal"/>
        <w:spacing w:lineRule="auto" w:line="240"/>
        <w:rPr>
          <w:rFonts w:ascii="Cambria" w:hAnsi="Cambria"/>
        </w:rPr>
      </w:pPr>
      <w:r>
        <w:rPr>
          <w:rFonts w:ascii="Cambria" w:hAnsi="Cambria"/>
        </w:rPr>
        <w:t>Topic 3: Implement Binary Tree for mobile app for local event listings and rsvps processing.</w:t>
      </w:r>
    </w:p>
    <w:p>
      <w:pPr>
        <w:pStyle w:val="Normal"/>
        <w:spacing w:lineRule="auto" w:line="240"/>
        <w:rPr>
          <w:rFonts w:ascii="Cambria" w:hAnsi="Cambria"/>
        </w:rPr>
      </w:pPr>
      <w:r>
        <w:rPr>
          <w:rFonts w:ascii="Cambria" w:hAnsi="Cambria"/>
        </w:rPr>
        <w:t>Topic 4: Create Linked List to manage a fixed number of orders in the mobile app for local event listings and rsvps.</w:t>
      </w:r>
    </w:p>
    <w:p>
      <w:pPr>
        <w:pStyle w:val="Normal"/>
        <w:spacing w:lineRule="auto" w:line="240"/>
        <w:rPr>
          <w:rFonts w:ascii="Cambria" w:hAnsi="Cambria"/>
        </w:rPr>
      </w:pPr>
      <w:r>
        <w:rPr>
          <w:rFonts w:ascii="Cambria" w:hAnsi="Cambria"/>
        </w:rPr>
        <w:t>Topic 5: Use Linked List to track data dynamically in mobile app for local event listings and rsvps.</w:t>
      </w:r>
    </w:p>
    <w:p>
      <w:pPr>
        <w:pStyle w:val="Normal"/>
        <w:spacing w:lineRule="auto" w:line="240"/>
        <w:rPr>
          <w:rFonts w:ascii="Cambria" w:hAnsi="Cambria"/>
        </w:rPr>
      </w:pPr>
      <w:r>
        <w:rPr>
          <w:rFonts w:ascii="Cambria" w:hAnsi="Cambria"/>
        </w:rPr>
        <w:t>Topic 6: Implement a tree to represent hierarchical data in the mobile app for local event listings and rsvps.</w:t>
      </w:r>
    </w:p>
    <w:p>
      <w:pPr>
        <w:pStyle w:val="Normal"/>
        <w:spacing w:lineRule="auto" w:line="240"/>
        <w:rPr>
          <w:rFonts w:ascii="Cambria" w:hAnsi="Cambria"/>
        </w:rPr>
      </w:pPr>
      <w:r>
        <w:rPr>
          <w:rFonts w:ascii="Cambria" w:hAnsi="Cambria"/>
        </w:rPr>
        <w:t>Topic 7: Use Selection Sort to sort the mobile app for local event listings and rsvps data based on priority.</w:t>
      </w:r>
    </w:p>
    <w:p>
      <w:pPr>
        <w:pStyle w:val="Normal"/>
        <w:spacing w:lineRule="auto" w:line="240"/>
        <w:rPr>
          <w:rFonts w:ascii="Cambria" w:hAnsi="Cambria"/>
        </w:rPr>
      </w:pPr>
      <w:r>
        <w:rPr>
          <w:rFonts w:ascii="Cambria" w:hAnsi="Cambria"/>
        </w:rPr>
        <w:br/>
      </w:r>
    </w:p>
    <w:p>
      <w:pPr>
        <w:pStyle w:val="Heading1"/>
        <w:spacing w:lineRule="auto" w:line="240"/>
        <w:rPr>
          <w:rFonts w:ascii="Cambria" w:hAnsi="Cambria"/>
        </w:rPr>
      </w:pPr>
      <w:r>
        <w:rPr>
          <w:rFonts w:ascii="Cambria" w:hAnsi="Cambria"/>
        </w:rPr>
        <w:t>Project 96: Self-checkout System for Supermarkets</w:t>
      </w:r>
    </w:p>
    <w:p>
      <w:pPr>
        <w:pStyle w:val="Normal"/>
        <w:spacing w:lineRule="auto" w:line="240"/>
        <w:rPr>
          <w:rFonts w:ascii="Cambria" w:hAnsi="Cambria"/>
        </w:rPr>
      </w:pPr>
      <w:r>
        <w:rPr>
          <w:rFonts w:ascii="Cambria" w:hAnsi="Cambria"/>
        </w:rPr>
        <w:t>Topic 1: Define data structures and discuss their importance in self-checkout system for supermarkets.</w:t>
      </w:r>
    </w:p>
    <w:p>
      <w:pPr>
        <w:pStyle w:val="Normal"/>
        <w:spacing w:lineRule="auto" w:line="240"/>
        <w:rPr>
          <w:rFonts w:ascii="Cambria" w:hAnsi="Cambria"/>
        </w:rPr>
      </w:pPr>
      <w:r>
        <w:rPr>
          <w:rFonts w:ascii="Cambria" w:hAnsi="Cambria"/>
        </w:rPr>
        <w:t>Topic 2: Implement Binary Tree and Stack to manage data in the self-checkout system for supermarkets.</w:t>
      </w:r>
    </w:p>
    <w:p>
      <w:pPr>
        <w:pStyle w:val="Normal"/>
        <w:spacing w:lineRule="auto" w:line="240"/>
        <w:rPr>
          <w:rFonts w:ascii="Cambria" w:hAnsi="Cambria"/>
        </w:rPr>
      </w:pPr>
      <w:r>
        <w:rPr>
          <w:rFonts w:ascii="Cambria" w:hAnsi="Cambria"/>
        </w:rPr>
        <w:t>Topic 3: Implement Circular Queue for self-checkout system for supermarkets processing.</w:t>
      </w:r>
    </w:p>
    <w:p>
      <w:pPr>
        <w:pStyle w:val="Normal"/>
        <w:spacing w:lineRule="auto" w:line="240"/>
        <w:rPr>
          <w:rFonts w:ascii="Cambria" w:hAnsi="Cambria"/>
        </w:rPr>
      </w:pPr>
      <w:r>
        <w:rPr>
          <w:rFonts w:ascii="Cambria" w:hAnsi="Cambria"/>
        </w:rPr>
        <w:t>Topic 4: Create Circular Queue to manage a fixed number of orders in the self-checkout system for supermarkets.</w:t>
      </w:r>
    </w:p>
    <w:p>
      <w:pPr>
        <w:pStyle w:val="Normal"/>
        <w:spacing w:lineRule="auto" w:line="240"/>
        <w:rPr>
          <w:rFonts w:ascii="Cambria" w:hAnsi="Cambria"/>
        </w:rPr>
      </w:pPr>
      <w:r>
        <w:rPr>
          <w:rFonts w:ascii="Cambria" w:hAnsi="Cambria"/>
        </w:rPr>
        <w:t>Topic 5: Use Stack to track data dynamically in self-checkout system for supermarkets.</w:t>
      </w:r>
    </w:p>
    <w:p>
      <w:pPr>
        <w:pStyle w:val="Normal"/>
        <w:spacing w:lineRule="auto" w:line="240"/>
        <w:rPr>
          <w:rFonts w:ascii="Cambria" w:hAnsi="Cambria"/>
        </w:rPr>
      </w:pPr>
      <w:r>
        <w:rPr>
          <w:rFonts w:ascii="Cambria" w:hAnsi="Cambria"/>
        </w:rPr>
        <w:t>Topic 6: Implement a tree to represent hierarchical data in the self-checkout system for supermarkets.</w:t>
      </w:r>
    </w:p>
    <w:p>
      <w:pPr>
        <w:pStyle w:val="Normal"/>
        <w:spacing w:lineRule="auto" w:line="240"/>
        <w:rPr>
          <w:rFonts w:ascii="Cambria" w:hAnsi="Cambria"/>
        </w:rPr>
      </w:pPr>
      <w:r>
        <w:rPr>
          <w:rFonts w:ascii="Cambria" w:hAnsi="Cambria"/>
        </w:rPr>
        <w:t>Topic 7: Use Heap Sort to sort the self-checkout system for supermarkets data based on priority.</w:t>
      </w:r>
    </w:p>
    <w:p>
      <w:pPr>
        <w:pStyle w:val="Normal"/>
        <w:spacing w:lineRule="auto" w:line="240"/>
        <w:rPr>
          <w:rFonts w:ascii="Cambria" w:hAnsi="Cambria"/>
        </w:rPr>
      </w:pPr>
      <w:r>
        <w:rPr>
          <w:rFonts w:ascii="Cambria" w:hAnsi="Cambria"/>
        </w:rPr>
        <w:br/>
      </w:r>
    </w:p>
    <w:p>
      <w:pPr>
        <w:pStyle w:val="Heading1"/>
        <w:spacing w:lineRule="auto" w:line="240"/>
        <w:rPr>
          <w:rFonts w:ascii="Cambria" w:hAnsi="Cambria"/>
        </w:rPr>
      </w:pPr>
      <w:r>
        <w:rPr>
          <w:rFonts w:ascii="Cambria" w:hAnsi="Cambria"/>
        </w:rPr>
        <w:t>Project 97: Local Food Vendor Directory with Reviews</w:t>
      </w:r>
    </w:p>
    <w:p>
      <w:pPr>
        <w:pStyle w:val="Normal"/>
        <w:spacing w:lineRule="auto" w:line="240"/>
        <w:rPr>
          <w:rFonts w:ascii="Cambria" w:hAnsi="Cambria"/>
        </w:rPr>
      </w:pPr>
      <w:r>
        <w:rPr>
          <w:rFonts w:ascii="Cambria" w:hAnsi="Cambria"/>
        </w:rPr>
        <w:t>Topic 1: Define data structures and discuss their importance in local food vendor directory with reviews.</w:t>
      </w:r>
    </w:p>
    <w:p>
      <w:pPr>
        <w:pStyle w:val="Normal"/>
        <w:spacing w:lineRule="auto" w:line="240"/>
        <w:rPr>
          <w:rFonts w:ascii="Cambria" w:hAnsi="Cambria"/>
        </w:rPr>
      </w:pPr>
      <w:r>
        <w:rPr>
          <w:rFonts w:ascii="Cambria" w:hAnsi="Cambria"/>
        </w:rPr>
        <w:t>Topic 2: Implement AVL Tree and Binary Tree to manage data in the local food vendor directory with reviews.</w:t>
      </w:r>
    </w:p>
    <w:p>
      <w:pPr>
        <w:pStyle w:val="Normal"/>
        <w:spacing w:lineRule="auto" w:line="240"/>
        <w:rPr>
          <w:rFonts w:ascii="Cambria" w:hAnsi="Cambria"/>
        </w:rPr>
      </w:pPr>
      <w:r>
        <w:rPr>
          <w:rFonts w:ascii="Cambria" w:hAnsi="Cambria"/>
        </w:rPr>
        <w:t>Topic 3: Implement AVL Tree for local food vendor directory with reviews processing.</w:t>
      </w:r>
    </w:p>
    <w:p>
      <w:pPr>
        <w:pStyle w:val="Normal"/>
        <w:spacing w:lineRule="auto" w:line="240"/>
        <w:rPr>
          <w:rFonts w:ascii="Cambria" w:hAnsi="Cambria"/>
        </w:rPr>
      </w:pPr>
      <w:r>
        <w:rPr>
          <w:rFonts w:ascii="Cambria" w:hAnsi="Cambria"/>
        </w:rPr>
        <w:t>Topic 4: Create Singly Linked List to manage a fixed number of orders in the local food vendor directory with reviews.</w:t>
      </w:r>
    </w:p>
    <w:p>
      <w:pPr>
        <w:pStyle w:val="Normal"/>
        <w:spacing w:lineRule="auto" w:line="240"/>
        <w:rPr>
          <w:rFonts w:ascii="Cambria" w:hAnsi="Cambria"/>
        </w:rPr>
      </w:pPr>
      <w:r>
        <w:rPr>
          <w:rFonts w:ascii="Cambria" w:hAnsi="Cambria"/>
        </w:rPr>
        <w:t>Topic 5: Use Doubly Linked List to track data dynamically in local food vendor directory with reviews.</w:t>
      </w:r>
    </w:p>
    <w:p>
      <w:pPr>
        <w:pStyle w:val="Normal"/>
        <w:spacing w:lineRule="auto" w:line="240"/>
        <w:rPr>
          <w:rFonts w:ascii="Cambria" w:hAnsi="Cambria"/>
        </w:rPr>
      </w:pPr>
      <w:r>
        <w:rPr>
          <w:rFonts w:ascii="Cambria" w:hAnsi="Cambria"/>
        </w:rPr>
        <w:t>Topic 6: Implement a tree to represent hierarchical data in the local food vendor directory with reviews.</w:t>
      </w:r>
    </w:p>
    <w:p>
      <w:pPr>
        <w:pStyle w:val="Normal"/>
        <w:spacing w:lineRule="auto" w:line="240"/>
        <w:rPr>
          <w:rFonts w:ascii="Cambria" w:hAnsi="Cambria"/>
        </w:rPr>
      </w:pPr>
      <w:r>
        <w:rPr>
          <w:rFonts w:ascii="Cambria" w:hAnsi="Cambria"/>
        </w:rPr>
        <w:t>Topic 7: Use Heap Sort to sort the local food vendor directory with reviews data based on priority.</w:t>
      </w:r>
    </w:p>
    <w:p>
      <w:pPr>
        <w:pStyle w:val="Normal"/>
        <w:spacing w:lineRule="auto" w:line="240"/>
        <w:rPr>
          <w:rFonts w:ascii="Cambria" w:hAnsi="Cambria"/>
        </w:rPr>
      </w:pPr>
      <w:r>
        <w:rPr>
          <w:rFonts w:ascii="Cambria" w:hAnsi="Cambria"/>
        </w:rPr>
        <w:br/>
      </w:r>
    </w:p>
    <w:p>
      <w:pPr>
        <w:pStyle w:val="Heading1"/>
        <w:spacing w:lineRule="auto" w:line="240"/>
        <w:rPr>
          <w:rFonts w:ascii="Cambria" w:hAnsi="Cambria"/>
        </w:rPr>
      </w:pPr>
      <w:r>
        <w:rPr>
          <w:rFonts w:ascii="Cambria" w:hAnsi="Cambria"/>
        </w:rPr>
        <w:t>Project 98: Subscription-based Car Maintenance Service</w:t>
      </w:r>
    </w:p>
    <w:p>
      <w:pPr>
        <w:pStyle w:val="Normal"/>
        <w:spacing w:lineRule="auto" w:line="240"/>
        <w:rPr>
          <w:rFonts w:ascii="Cambria" w:hAnsi="Cambria"/>
        </w:rPr>
      </w:pPr>
      <w:r>
        <w:rPr>
          <w:rFonts w:ascii="Cambria" w:hAnsi="Cambria"/>
        </w:rPr>
        <w:t>Topic 1: Define data structures and discuss their importance in subscription-based car maintenance service.</w:t>
      </w:r>
    </w:p>
    <w:p>
      <w:pPr>
        <w:pStyle w:val="Normal"/>
        <w:spacing w:lineRule="auto" w:line="240"/>
        <w:rPr>
          <w:rFonts w:ascii="Cambria" w:hAnsi="Cambria"/>
        </w:rPr>
      </w:pPr>
      <w:r>
        <w:rPr>
          <w:rFonts w:ascii="Cambria" w:hAnsi="Cambria"/>
        </w:rPr>
        <w:t>Topic 2: Implement Singly Linked List and Circular Queue to manage data in the subscription-based car maintenance service.</w:t>
      </w:r>
    </w:p>
    <w:p>
      <w:pPr>
        <w:pStyle w:val="Normal"/>
        <w:spacing w:lineRule="auto" w:line="240"/>
        <w:rPr>
          <w:rFonts w:ascii="Cambria" w:hAnsi="Cambria"/>
        </w:rPr>
      </w:pPr>
      <w:r>
        <w:rPr>
          <w:rFonts w:ascii="Cambria" w:hAnsi="Cambria"/>
        </w:rPr>
        <w:t>Topic 3: Implement Binary Tree for subscription-based car maintenance service processing.</w:t>
      </w:r>
    </w:p>
    <w:p>
      <w:pPr>
        <w:pStyle w:val="Normal"/>
        <w:spacing w:lineRule="auto" w:line="240"/>
        <w:rPr>
          <w:rFonts w:ascii="Cambria" w:hAnsi="Cambria"/>
        </w:rPr>
      </w:pPr>
      <w:r>
        <w:rPr>
          <w:rFonts w:ascii="Cambria" w:hAnsi="Cambria"/>
        </w:rPr>
        <w:t>Topic 4: Create Deque to manage a fixed number of orders in the subscription-based car maintenance service.</w:t>
      </w:r>
    </w:p>
    <w:p>
      <w:pPr>
        <w:pStyle w:val="Normal"/>
        <w:spacing w:lineRule="auto" w:line="240"/>
        <w:rPr>
          <w:rFonts w:ascii="Cambria" w:hAnsi="Cambria"/>
        </w:rPr>
      </w:pPr>
      <w:r>
        <w:rPr>
          <w:rFonts w:ascii="Cambria" w:hAnsi="Cambria"/>
        </w:rPr>
        <w:t>Topic 5: Use Singly Linked List to track data dynamically in subscription-based car maintenance service.</w:t>
      </w:r>
    </w:p>
    <w:p>
      <w:pPr>
        <w:pStyle w:val="Normal"/>
        <w:spacing w:lineRule="auto" w:line="240"/>
        <w:rPr>
          <w:rFonts w:ascii="Cambria" w:hAnsi="Cambria"/>
        </w:rPr>
      </w:pPr>
      <w:r>
        <w:rPr>
          <w:rFonts w:ascii="Cambria" w:hAnsi="Cambria"/>
        </w:rPr>
        <w:t>Topic 6: Implement a tree to represent hierarchical data in the subscription-based car maintenance service.</w:t>
      </w:r>
    </w:p>
    <w:p>
      <w:pPr>
        <w:pStyle w:val="Normal"/>
        <w:spacing w:lineRule="auto" w:line="240"/>
        <w:rPr>
          <w:rFonts w:ascii="Cambria" w:hAnsi="Cambria"/>
        </w:rPr>
      </w:pPr>
      <w:r>
        <w:rPr>
          <w:rFonts w:ascii="Cambria" w:hAnsi="Cambria"/>
        </w:rPr>
        <w:t>Topic 7: Use Insertion Sort to sort the subscription-based car maintenance service data based on priority.</w:t>
      </w:r>
    </w:p>
    <w:p>
      <w:pPr>
        <w:pStyle w:val="Normal"/>
        <w:spacing w:lineRule="auto" w:line="240"/>
        <w:rPr>
          <w:rFonts w:ascii="Cambria" w:hAnsi="Cambria"/>
        </w:rPr>
      </w:pPr>
      <w:r>
        <w:rPr>
          <w:rFonts w:ascii="Cambria" w:hAnsi="Cambria"/>
        </w:rPr>
        <w:br/>
      </w:r>
    </w:p>
    <w:p>
      <w:pPr>
        <w:pStyle w:val="Heading1"/>
        <w:spacing w:lineRule="auto" w:line="240"/>
        <w:rPr>
          <w:rFonts w:ascii="Cambria" w:hAnsi="Cambria"/>
        </w:rPr>
      </w:pPr>
      <w:r>
        <w:rPr>
          <w:rFonts w:ascii="Cambria" w:hAnsi="Cambria"/>
        </w:rPr>
        <w:t>Project 99: Travel Expense Tracker for Businesses</w:t>
      </w:r>
    </w:p>
    <w:p>
      <w:pPr>
        <w:pStyle w:val="Normal"/>
        <w:spacing w:lineRule="auto" w:line="240"/>
        <w:rPr>
          <w:rFonts w:ascii="Cambria" w:hAnsi="Cambria"/>
        </w:rPr>
      </w:pPr>
      <w:r>
        <w:rPr>
          <w:rFonts w:ascii="Cambria" w:hAnsi="Cambria"/>
        </w:rPr>
        <w:t>Topic 1: Define data structures and discuss their importance in travel expense tracker for businesses.</w:t>
      </w:r>
    </w:p>
    <w:p>
      <w:pPr>
        <w:pStyle w:val="Normal"/>
        <w:spacing w:lineRule="auto" w:line="240"/>
        <w:rPr>
          <w:rFonts w:ascii="Cambria" w:hAnsi="Cambria"/>
        </w:rPr>
      </w:pPr>
      <w:r>
        <w:rPr>
          <w:rFonts w:ascii="Cambria" w:hAnsi="Cambria"/>
        </w:rPr>
        <w:t>Topic 2: Implement Binary Search Tree (BST) and Queue to manage data in the travel expense tracker for businesses.</w:t>
      </w:r>
    </w:p>
    <w:p>
      <w:pPr>
        <w:pStyle w:val="Normal"/>
        <w:spacing w:lineRule="auto" w:line="240"/>
        <w:rPr>
          <w:rFonts w:ascii="Cambria" w:hAnsi="Cambria"/>
        </w:rPr>
      </w:pPr>
      <w:r>
        <w:rPr>
          <w:rFonts w:ascii="Cambria" w:hAnsi="Cambria"/>
        </w:rPr>
        <w:t>Topic 3: Implement Doubly Linked List for travel expense tracker for businesses processing.</w:t>
      </w:r>
    </w:p>
    <w:p>
      <w:pPr>
        <w:pStyle w:val="Normal"/>
        <w:spacing w:lineRule="auto" w:line="240"/>
        <w:rPr>
          <w:rFonts w:ascii="Cambria" w:hAnsi="Cambria"/>
        </w:rPr>
      </w:pPr>
      <w:r>
        <w:rPr>
          <w:rFonts w:ascii="Cambria" w:hAnsi="Cambria"/>
        </w:rPr>
        <w:t>Topic 4: Create Circular Linked List to manage a fixed number of orders in the travel expense tracker for businesses.</w:t>
      </w:r>
    </w:p>
    <w:p>
      <w:pPr>
        <w:pStyle w:val="Normal"/>
        <w:spacing w:lineRule="auto" w:line="240"/>
        <w:rPr>
          <w:rFonts w:ascii="Cambria" w:hAnsi="Cambria"/>
        </w:rPr>
      </w:pPr>
      <w:r>
        <w:rPr>
          <w:rFonts w:ascii="Cambria" w:hAnsi="Cambria"/>
        </w:rPr>
        <w:t>Topic 5: Use Circular Linked List to track data dynamically in travel expense tracker for businesses.</w:t>
      </w:r>
    </w:p>
    <w:p>
      <w:pPr>
        <w:pStyle w:val="Normal"/>
        <w:spacing w:lineRule="auto" w:line="240"/>
        <w:rPr>
          <w:rFonts w:ascii="Cambria" w:hAnsi="Cambria"/>
        </w:rPr>
      </w:pPr>
      <w:r>
        <w:rPr>
          <w:rFonts w:ascii="Cambria" w:hAnsi="Cambria"/>
        </w:rPr>
        <w:t>Topic 6: Implement a tree to represent hierarchical data in the travel expense tracker for businesses.</w:t>
      </w:r>
    </w:p>
    <w:p>
      <w:pPr>
        <w:pStyle w:val="Normal"/>
        <w:spacing w:lineRule="auto" w:line="240"/>
        <w:rPr>
          <w:rFonts w:ascii="Cambria" w:hAnsi="Cambria"/>
        </w:rPr>
      </w:pPr>
      <w:r>
        <w:rPr>
          <w:rFonts w:ascii="Cambria" w:hAnsi="Cambria"/>
        </w:rPr>
        <w:t>Topic 7: Use Selection Sort to sort the travel expense tracker for businesses data based on priority.</w:t>
      </w:r>
    </w:p>
    <w:p>
      <w:pPr>
        <w:pStyle w:val="Normal"/>
        <w:spacing w:lineRule="auto" w:line="240"/>
        <w:rPr>
          <w:rFonts w:ascii="Cambria" w:hAnsi="Cambria"/>
        </w:rPr>
      </w:pPr>
      <w:r>
        <w:rPr>
          <w:rFonts w:ascii="Cambria" w:hAnsi="Cambria"/>
        </w:rPr>
        <w:br/>
      </w:r>
    </w:p>
    <w:p>
      <w:pPr>
        <w:pStyle w:val="Heading1"/>
        <w:spacing w:lineRule="auto" w:line="240"/>
        <w:rPr>
          <w:rFonts w:ascii="Cambria" w:hAnsi="Cambria"/>
        </w:rPr>
      </w:pPr>
      <w:r>
        <w:rPr>
          <w:rFonts w:ascii="Cambria" w:hAnsi="Cambria"/>
        </w:rPr>
        <w:t>Project 100: SaaS-based Payroll System for Startups</w:t>
      </w:r>
    </w:p>
    <w:p>
      <w:pPr>
        <w:pStyle w:val="Normal"/>
        <w:spacing w:lineRule="auto" w:line="240"/>
        <w:rPr>
          <w:rFonts w:ascii="Cambria" w:hAnsi="Cambria"/>
        </w:rPr>
      </w:pPr>
      <w:r>
        <w:rPr>
          <w:rFonts w:ascii="Cambria" w:hAnsi="Cambria"/>
        </w:rPr>
        <w:t>Topic 1: Define data structures and discuss their importance in saas-based payroll system for startups.</w:t>
      </w:r>
    </w:p>
    <w:p>
      <w:pPr>
        <w:pStyle w:val="Normal"/>
        <w:spacing w:lineRule="auto" w:line="240"/>
        <w:rPr>
          <w:rFonts w:ascii="Cambria" w:hAnsi="Cambria"/>
        </w:rPr>
      </w:pPr>
      <w:r>
        <w:rPr>
          <w:rFonts w:ascii="Cambria" w:hAnsi="Cambria"/>
        </w:rPr>
        <w:t>Topic 2: Implement Singly Linked List and Stack to manage data in the saas-based payroll system for startups.</w:t>
      </w:r>
    </w:p>
    <w:p>
      <w:pPr>
        <w:pStyle w:val="Normal"/>
        <w:spacing w:lineRule="auto" w:line="240"/>
        <w:rPr>
          <w:rFonts w:ascii="Cambria" w:hAnsi="Cambria"/>
        </w:rPr>
      </w:pPr>
      <w:r>
        <w:rPr>
          <w:rFonts w:ascii="Cambria" w:hAnsi="Cambria"/>
        </w:rPr>
        <w:t>Topic 3: Implement Binary Tree for saas-based payroll system for startups processing.</w:t>
      </w:r>
    </w:p>
    <w:p>
      <w:pPr>
        <w:pStyle w:val="Normal"/>
        <w:spacing w:lineRule="auto" w:line="240"/>
        <w:rPr>
          <w:rFonts w:ascii="Cambria" w:hAnsi="Cambria"/>
        </w:rPr>
      </w:pPr>
      <w:r>
        <w:rPr>
          <w:rFonts w:ascii="Cambria" w:hAnsi="Cambria"/>
        </w:rPr>
        <w:t>Topic 4: Create Heap to manage a fixed number of orders in the saas-based payroll system for startups.</w:t>
      </w:r>
    </w:p>
    <w:p>
      <w:pPr>
        <w:pStyle w:val="Normal"/>
        <w:spacing w:lineRule="auto" w:line="240"/>
        <w:rPr>
          <w:rFonts w:ascii="Cambria" w:hAnsi="Cambria"/>
        </w:rPr>
      </w:pPr>
      <w:r>
        <w:rPr>
          <w:rFonts w:ascii="Cambria" w:hAnsi="Cambria"/>
        </w:rPr>
        <w:t>Topic 5: Use Linked List to track data dynamically in saas-based payroll system for startups.</w:t>
      </w:r>
    </w:p>
    <w:p>
      <w:pPr>
        <w:pStyle w:val="Normal"/>
        <w:spacing w:lineRule="auto" w:line="240"/>
        <w:rPr>
          <w:rFonts w:ascii="Cambria" w:hAnsi="Cambria"/>
        </w:rPr>
      </w:pPr>
      <w:r>
        <w:rPr>
          <w:rFonts w:ascii="Cambria" w:hAnsi="Cambria"/>
        </w:rPr>
        <w:t>Topic 6: Implement a tree to represent hierarchical data in the saas-based payroll system for startups.</w:t>
      </w:r>
    </w:p>
    <w:p>
      <w:pPr>
        <w:pStyle w:val="Normal"/>
        <w:spacing w:lineRule="auto" w:line="240"/>
        <w:rPr>
          <w:rFonts w:ascii="Cambria" w:hAnsi="Cambria"/>
        </w:rPr>
      </w:pPr>
      <w:r>
        <w:rPr>
          <w:rFonts w:ascii="Cambria" w:hAnsi="Cambria"/>
        </w:rPr>
        <w:t>Topic 7: Use Merge Sort to sort the saas-based payroll system for startups data based on priority.</w:t>
      </w:r>
    </w:p>
    <w:p>
      <w:pPr>
        <w:pStyle w:val="Normal"/>
        <w:spacing w:lineRule="auto" w:line="240"/>
        <w:rPr>
          <w:rFonts w:ascii="Cambria" w:hAnsi="Cambria"/>
        </w:rPr>
      </w:pPr>
      <w:r>
        <w:rPr>
          <w:rFonts w:ascii="Cambria" w:hAnsi="Cambria"/>
        </w:rPr>
        <w:br/>
      </w:r>
    </w:p>
    <w:p>
      <w:pPr>
        <w:pStyle w:val="Heading1"/>
        <w:spacing w:lineRule="auto" w:line="240"/>
        <w:rPr>
          <w:rFonts w:ascii="Cambria" w:hAnsi="Cambria"/>
        </w:rPr>
      </w:pPr>
      <w:r>
        <w:rPr>
          <w:rFonts w:ascii="Cambria" w:hAnsi="Cambria"/>
        </w:rPr>
        <w:t>Project 101: Online Cooking Class Platform</w:t>
      </w:r>
    </w:p>
    <w:p>
      <w:pPr>
        <w:pStyle w:val="Normal"/>
        <w:spacing w:lineRule="auto" w:line="240"/>
        <w:rPr>
          <w:rFonts w:ascii="Cambria" w:hAnsi="Cambria"/>
        </w:rPr>
      </w:pPr>
      <w:r>
        <w:rPr>
          <w:rFonts w:ascii="Cambria" w:hAnsi="Cambria"/>
        </w:rPr>
        <w:t>Topic 1: Define data structures and discuss their importance in online cooking class platform.</w:t>
      </w:r>
    </w:p>
    <w:p>
      <w:pPr>
        <w:pStyle w:val="Normal"/>
        <w:spacing w:lineRule="auto" w:line="240"/>
        <w:rPr>
          <w:rFonts w:ascii="Cambria" w:hAnsi="Cambria"/>
        </w:rPr>
      </w:pPr>
      <w:r>
        <w:rPr>
          <w:rFonts w:ascii="Cambria" w:hAnsi="Cambria"/>
        </w:rPr>
        <w:t>Topic 2: Implement Binary Tree and Doubly Linked List to manage data in the online cooking class platform.</w:t>
      </w:r>
    </w:p>
    <w:p>
      <w:pPr>
        <w:pStyle w:val="Normal"/>
        <w:spacing w:lineRule="auto" w:line="240"/>
        <w:rPr>
          <w:rFonts w:ascii="Cambria" w:hAnsi="Cambria"/>
        </w:rPr>
      </w:pPr>
      <w:r>
        <w:rPr>
          <w:rFonts w:ascii="Cambria" w:hAnsi="Cambria"/>
        </w:rPr>
        <w:t>Topic 3: Implement Binary Tree for online cooking class platform processing.</w:t>
      </w:r>
    </w:p>
    <w:p>
      <w:pPr>
        <w:pStyle w:val="Normal"/>
        <w:spacing w:lineRule="auto" w:line="240"/>
        <w:rPr>
          <w:rFonts w:ascii="Cambria" w:hAnsi="Cambria"/>
        </w:rPr>
      </w:pPr>
      <w:r>
        <w:rPr>
          <w:rFonts w:ascii="Cambria" w:hAnsi="Cambria"/>
        </w:rPr>
        <w:t>Topic 4: Create Circular Linked List to manage a fixed number of orders in the online cooking class platform.</w:t>
      </w:r>
    </w:p>
    <w:p>
      <w:pPr>
        <w:pStyle w:val="Normal"/>
        <w:spacing w:lineRule="auto" w:line="240"/>
        <w:rPr>
          <w:rFonts w:ascii="Cambria" w:hAnsi="Cambria"/>
        </w:rPr>
      </w:pPr>
      <w:r>
        <w:rPr>
          <w:rFonts w:ascii="Cambria" w:hAnsi="Cambria"/>
        </w:rPr>
        <w:t>Topic 5: Use AVL Tree to track data dynamically in online cooking class platform.</w:t>
      </w:r>
    </w:p>
    <w:p>
      <w:pPr>
        <w:pStyle w:val="Normal"/>
        <w:spacing w:lineRule="auto" w:line="240"/>
        <w:rPr>
          <w:rFonts w:ascii="Cambria" w:hAnsi="Cambria"/>
        </w:rPr>
      </w:pPr>
      <w:r>
        <w:rPr>
          <w:rFonts w:ascii="Cambria" w:hAnsi="Cambria"/>
        </w:rPr>
        <w:t>Topic 6: Implement a tree to represent hierarchical data in the online cooking class platform.</w:t>
      </w:r>
    </w:p>
    <w:p>
      <w:pPr>
        <w:pStyle w:val="Normal"/>
        <w:spacing w:lineRule="auto" w:line="240"/>
        <w:rPr>
          <w:rFonts w:ascii="Cambria" w:hAnsi="Cambria"/>
        </w:rPr>
      </w:pPr>
      <w:r>
        <w:rPr>
          <w:rFonts w:ascii="Cambria" w:hAnsi="Cambria"/>
        </w:rPr>
        <w:t>Topic 7: Use Bubble Sort to sort the online cooking class platform data based on priority.</w:t>
      </w:r>
    </w:p>
    <w:p>
      <w:pPr>
        <w:pStyle w:val="Normal"/>
        <w:spacing w:lineRule="auto" w:line="240"/>
        <w:rPr>
          <w:rFonts w:ascii="Cambria" w:hAnsi="Cambria"/>
        </w:rPr>
      </w:pPr>
      <w:r>
        <w:rPr>
          <w:rFonts w:ascii="Cambria" w:hAnsi="Cambria"/>
        </w:rPr>
        <w:br/>
      </w:r>
    </w:p>
    <w:p>
      <w:pPr>
        <w:pStyle w:val="Heading1"/>
        <w:spacing w:lineRule="auto" w:line="240"/>
        <w:rPr>
          <w:rFonts w:ascii="Cambria" w:hAnsi="Cambria"/>
        </w:rPr>
      </w:pPr>
      <w:r>
        <w:rPr>
          <w:rFonts w:ascii="Cambria" w:hAnsi="Cambria"/>
        </w:rPr>
        <w:t>Project 102: Retail POS System for Small Businesses</w:t>
      </w:r>
    </w:p>
    <w:p>
      <w:pPr>
        <w:pStyle w:val="Normal"/>
        <w:spacing w:lineRule="auto" w:line="240"/>
        <w:rPr>
          <w:rFonts w:ascii="Cambria" w:hAnsi="Cambria"/>
        </w:rPr>
      </w:pPr>
      <w:r>
        <w:rPr>
          <w:rFonts w:ascii="Cambria" w:hAnsi="Cambria"/>
        </w:rPr>
        <w:t>Topic 1: Define data structures and discuss their importance in retail pos system for small businesses.</w:t>
      </w:r>
    </w:p>
    <w:p>
      <w:pPr>
        <w:pStyle w:val="Normal"/>
        <w:spacing w:lineRule="auto" w:line="240"/>
        <w:rPr>
          <w:rFonts w:ascii="Cambria" w:hAnsi="Cambria"/>
        </w:rPr>
      </w:pPr>
      <w:r>
        <w:rPr>
          <w:rFonts w:ascii="Cambria" w:hAnsi="Cambria"/>
        </w:rPr>
        <w:t>Topic 2: Implement Singly Linked List and Doubly Linked List to manage data in the retail pos system for small businesses.</w:t>
      </w:r>
    </w:p>
    <w:p>
      <w:pPr>
        <w:pStyle w:val="Normal"/>
        <w:spacing w:lineRule="auto" w:line="240"/>
        <w:rPr>
          <w:rFonts w:ascii="Cambria" w:hAnsi="Cambria"/>
        </w:rPr>
      </w:pPr>
      <w:r>
        <w:rPr>
          <w:rFonts w:ascii="Cambria" w:hAnsi="Cambria"/>
        </w:rPr>
        <w:t>Topic 3: Implement Doubly Linked List for retail pos system for small businesses processing.</w:t>
      </w:r>
    </w:p>
    <w:p>
      <w:pPr>
        <w:pStyle w:val="Normal"/>
        <w:spacing w:lineRule="auto" w:line="240"/>
        <w:rPr>
          <w:rFonts w:ascii="Cambria" w:hAnsi="Cambria"/>
        </w:rPr>
      </w:pPr>
      <w:r>
        <w:rPr>
          <w:rFonts w:ascii="Cambria" w:hAnsi="Cambria"/>
        </w:rPr>
        <w:t>Topic 4: Create Doubly Linked List to manage a fixed number of orders in the retail pos system for small businesses.</w:t>
      </w:r>
    </w:p>
    <w:p>
      <w:pPr>
        <w:pStyle w:val="Normal"/>
        <w:spacing w:lineRule="auto" w:line="240"/>
        <w:rPr>
          <w:rFonts w:ascii="Cambria" w:hAnsi="Cambria"/>
        </w:rPr>
      </w:pPr>
      <w:r>
        <w:rPr>
          <w:rFonts w:ascii="Cambria" w:hAnsi="Cambria"/>
        </w:rPr>
        <w:t>Topic 5: Use Binary Tree to track data dynamically in retail pos system for small businesses.</w:t>
      </w:r>
    </w:p>
    <w:p>
      <w:pPr>
        <w:pStyle w:val="Normal"/>
        <w:spacing w:lineRule="auto" w:line="240"/>
        <w:rPr>
          <w:rFonts w:ascii="Cambria" w:hAnsi="Cambria"/>
        </w:rPr>
      </w:pPr>
      <w:r>
        <w:rPr>
          <w:rFonts w:ascii="Cambria" w:hAnsi="Cambria"/>
        </w:rPr>
        <w:t>Topic 6: Implement a tree to represent hierarchical data in the retail pos system for small businesses.</w:t>
      </w:r>
    </w:p>
    <w:p>
      <w:pPr>
        <w:pStyle w:val="Normal"/>
        <w:spacing w:lineRule="auto" w:line="240"/>
        <w:rPr>
          <w:rFonts w:ascii="Cambria" w:hAnsi="Cambria"/>
        </w:rPr>
      </w:pPr>
      <w:r>
        <w:rPr>
          <w:rFonts w:ascii="Cambria" w:hAnsi="Cambria"/>
        </w:rPr>
        <w:t>Topic 7: Use Heap Sort to sort the retail pos system for small businesses data based on priority.</w:t>
      </w:r>
    </w:p>
    <w:p>
      <w:pPr>
        <w:pStyle w:val="Normal"/>
        <w:spacing w:lineRule="auto" w:line="240"/>
        <w:rPr>
          <w:rFonts w:ascii="Cambria" w:hAnsi="Cambria"/>
        </w:rPr>
      </w:pPr>
      <w:r>
        <w:rPr>
          <w:rFonts w:ascii="Cambria" w:hAnsi="Cambria"/>
        </w:rPr>
        <w:br/>
      </w:r>
    </w:p>
    <w:p>
      <w:pPr>
        <w:pStyle w:val="Heading1"/>
        <w:spacing w:lineRule="auto" w:line="240"/>
        <w:rPr>
          <w:rFonts w:ascii="Cambria" w:hAnsi="Cambria"/>
        </w:rPr>
      </w:pPr>
      <w:r>
        <w:rPr>
          <w:rFonts w:ascii="Cambria" w:hAnsi="Cambria"/>
        </w:rPr>
        <w:t>Project 103: Health Insurance Claims Management System</w:t>
      </w:r>
    </w:p>
    <w:p>
      <w:pPr>
        <w:pStyle w:val="Normal"/>
        <w:spacing w:lineRule="auto" w:line="240"/>
        <w:rPr>
          <w:rFonts w:ascii="Cambria" w:hAnsi="Cambria"/>
        </w:rPr>
      </w:pPr>
      <w:r>
        <w:rPr>
          <w:rFonts w:ascii="Cambria" w:hAnsi="Cambria"/>
        </w:rPr>
        <w:t>Topic 1: Define data structures and discuss their importance in health insurance claims management system.</w:t>
      </w:r>
    </w:p>
    <w:p>
      <w:pPr>
        <w:pStyle w:val="Normal"/>
        <w:spacing w:lineRule="auto" w:line="240"/>
        <w:rPr>
          <w:rFonts w:ascii="Cambria" w:hAnsi="Cambria"/>
        </w:rPr>
      </w:pPr>
      <w:r>
        <w:rPr>
          <w:rFonts w:ascii="Cambria" w:hAnsi="Cambria"/>
        </w:rPr>
        <w:t>Topic 2: Implement Binary Search Tree (BST) and Binary Tree to manage data in the health insurance claims management system.</w:t>
      </w:r>
    </w:p>
    <w:p>
      <w:pPr>
        <w:pStyle w:val="Normal"/>
        <w:spacing w:lineRule="auto" w:line="240"/>
        <w:rPr>
          <w:rFonts w:ascii="Cambria" w:hAnsi="Cambria"/>
        </w:rPr>
      </w:pPr>
      <w:r>
        <w:rPr>
          <w:rFonts w:ascii="Cambria" w:hAnsi="Cambria"/>
        </w:rPr>
        <w:t>Topic 3: Implement Stack for health insurance claims management system processing.</w:t>
      </w:r>
    </w:p>
    <w:p>
      <w:pPr>
        <w:pStyle w:val="Normal"/>
        <w:spacing w:lineRule="auto" w:line="240"/>
        <w:rPr>
          <w:rFonts w:ascii="Cambria" w:hAnsi="Cambria"/>
        </w:rPr>
      </w:pPr>
      <w:r>
        <w:rPr>
          <w:rFonts w:ascii="Cambria" w:hAnsi="Cambria"/>
        </w:rPr>
        <w:t>Topic 4: Create Binary Search Tree (BST) to manage a fixed number of orders in the health insurance claims management system.</w:t>
      </w:r>
    </w:p>
    <w:p>
      <w:pPr>
        <w:pStyle w:val="Normal"/>
        <w:spacing w:lineRule="auto" w:line="240"/>
        <w:rPr>
          <w:rFonts w:ascii="Cambria" w:hAnsi="Cambria"/>
        </w:rPr>
      </w:pPr>
      <w:r>
        <w:rPr>
          <w:rFonts w:ascii="Cambria" w:hAnsi="Cambria"/>
        </w:rPr>
        <w:t>Topic 5: Use Singly Linked List to track data dynamically in health insurance claims management system.</w:t>
      </w:r>
    </w:p>
    <w:p>
      <w:pPr>
        <w:pStyle w:val="Normal"/>
        <w:spacing w:lineRule="auto" w:line="240"/>
        <w:rPr>
          <w:rFonts w:ascii="Cambria" w:hAnsi="Cambria"/>
        </w:rPr>
      </w:pPr>
      <w:r>
        <w:rPr>
          <w:rFonts w:ascii="Cambria" w:hAnsi="Cambria"/>
        </w:rPr>
        <w:t>Topic 6: Implement a tree to represent hierarchical data in the health insurance claims management system.</w:t>
      </w:r>
    </w:p>
    <w:p>
      <w:pPr>
        <w:pStyle w:val="Normal"/>
        <w:spacing w:lineRule="auto" w:line="240"/>
        <w:rPr>
          <w:rFonts w:ascii="Cambria" w:hAnsi="Cambria"/>
        </w:rPr>
      </w:pPr>
      <w:r>
        <w:rPr>
          <w:rFonts w:ascii="Cambria" w:hAnsi="Cambria"/>
        </w:rPr>
        <w:t>Topic 7: Use Counting Sort to sort the health insurance claims management system data based on priority.</w:t>
      </w:r>
    </w:p>
    <w:p>
      <w:pPr>
        <w:pStyle w:val="Normal"/>
        <w:spacing w:lineRule="auto" w:line="240"/>
        <w:rPr>
          <w:rFonts w:ascii="Cambria" w:hAnsi="Cambria"/>
        </w:rPr>
      </w:pPr>
      <w:r>
        <w:rPr>
          <w:rFonts w:ascii="Cambria" w:hAnsi="Cambria"/>
        </w:rPr>
        <w:br/>
      </w:r>
    </w:p>
    <w:p>
      <w:pPr>
        <w:pStyle w:val="Heading1"/>
        <w:spacing w:lineRule="auto" w:line="240"/>
        <w:rPr>
          <w:rFonts w:ascii="Cambria" w:hAnsi="Cambria"/>
        </w:rPr>
      </w:pPr>
      <w:r>
        <w:rPr>
          <w:rFonts w:ascii="Cambria" w:hAnsi="Cambria"/>
        </w:rPr>
        <w:t>Project 104: Digital Catalog for Home Appliances</w:t>
      </w:r>
    </w:p>
    <w:p>
      <w:pPr>
        <w:pStyle w:val="Normal"/>
        <w:spacing w:lineRule="auto" w:line="240"/>
        <w:rPr>
          <w:rFonts w:ascii="Cambria" w:hAnsi="Cambria"/>
        </w:rPr>
      </w:pPr>
      <w:r>
        <w:rPr>
          <w:rFonts w:ascii="Cambria" w:hAnsi="Cambria"/>
        </w:rPr>
        <w:t>Topic 1: Define data structures and discuss their importance in digital catalog for home appliances.</w:t>
      </w:r>
    </w:p>
    <w:p>
      <w:pPr>
        <w:pStyle w:val="Normal"/>
        <w:spacing w:lineRule="auto" w:line="240"/>
        <w:rPr>
          <w:rFonts w:ascii="Cambria" w:hAnsi="Cambria"/>
        </w:rPr>
      </w:pPr>
      <w:r>
        <w:rPr>
          <w:rFonts w:ascii="Cambria" w:hAnsi="Cambria"/>
        </w:rPr>
        <w:t>Topic 2: Implement Singly Linked List and Singly Linked List to manage data in the digital catalog for home appliances.</w:t>
      </w:r>
    </w:p>
    <w:p>
      <w:pPr>
        <w:pStyle w:val="Normal"/>
        <w:spacing w:lineRule="auto" w:line="240"/>
        <w:rPr>
          <w:rFonts w:ascii="Cambria" w:hAnsi="Cambria"/>
        </w:rPr>
      </w:pPr>
      <w:r>
        <w:rPr>
          <w:rFonts w:ascii="Cambria" w:hAnsi="Cambria"/>
        </w:rPr>
        <w:t>Topic 3: Implement Circular Linked List for digital catalog for home appliances processing.</w:t>
      </w:r>
    </w:p>
    <w:p>
      <w:pPr>
        <w:pStyle w:val="Normal"/>
        <w:spacing w:lineRule="auto" w:line="240"/>
        <w:rPr>
          <w:rFonts w:ascii="Cambria" w:hAnsi="Cambria"/>
        </w:rPr>
      </w:pPr>
      <w:r>
        <w:rPr>
          <w:rFonts w:ascii="Cambria" w:hAnsi="Cambria"/>
        </w:rPr>
        <w:t>Topic 4: Create Heap to manage a fixed number of orders in the digital catalog for home appliances.</w:t>
      </w:r>
    </w:p>
    <w:p>
      <w:pPr>
        <w:pStyle w:val="Normal"/>
        <w:spacing w:lineRule="auto" w:line="240"/>
        <w:rPr>
          <w:rFonts w:ascii="Cambria" w:hAnsi="Cambria"/>
        </w:rPr>
      </w:pPr>
      <w:r>
        <w:rPr>
          <w:rFonts w:ascii="Cambria" w:hAnsi="Cambria"/>
        </w:rPr>
        <w:t>Topic 5: Use Deque to track data dynamically in digital catalog for home appliances.</w:t>
      </w:r>
    </w:p>
    <w:p>
      <w:pPr>
        <w:pStyle w:val="Normal"/>
        <w:spacing w:lineRule="auto" w:line="240"/>
        <w:rPr>
          <w:rFonts w:ascii="Cambria" w:hAnsi="Cambria"/>
        </w:rPr>
      </w:pPr>
      <w:r>
        <w:rPr>
          <w:rFonts w:ascii="Cambria" w:hAnsi="Cambria"/>
        </w:rPr>
        <w:t>Topic 6: Implement a tree to represent hierarchical data in the digital catalog for home appliances.</w:t>
      </w:r>
    </w:p>
    <w:p>
      <w:pPr>
        <w:pStyle w:val="Normal"/>
        <w:spacing w:lineRule="auto" w:line="240"/>
        <w:rPr>
          <w:rFonts w:ascii="Cambria" w:hAnsi="Cambria"/>
        </w:rPr>
      </w:pPr>
      <w:r>
        <w:rPr>
          <w:rFonts w:ascii="Cambria" w:hAnsi="Cambria"/>
        </w:rPr>
        <w:t>Topic 7: Use Counting Sort to sort the digital catalog for home appliances data based on priority.</w:t>
      </w:r>
    </w:p>
    <w:p>
      <w:pPr>
        <w:pStyle w:val="Normal"/>
        <w:spacing w:lineRule="auto" w:line="240"/>
        <w:rPr>
          <w:rFonts w:ascii="Cambria" w:hAnsi="Cambria"/>
        </w:rPr>
      </w:pPr>
      <w:r>
        <w:rPr>
          <w:rFonts w:ascii="Cambria" w:hAnsi="Cambria"/>
        </w:rPr>
        <w:br/>
      </w:r>
    </w:p>
    <w:p>
      <w:pPr>
        <w:pStyle w:val="Heading1"/>
        <w:spacing w:lineRule="auto" w:line="240"/>
        <w:rPr>
          <w:rFonts w:ascii="Cambria" w:hAnsi="Cambria"/>
        </w:rPr>
      </w:pPr>
      <w:r>
        <w:rPr>
          <w:rFonts w:ascii="Cambria" w:hAnsi="Cambria"/>
        </w:rPr>
        <w:t>Project 105: Online Furniture Rental Service</w:t>
      </w:r>
    </w:p>
    <w:p>
      <w:pPr>
        <w:pStyle w:val="Normal"/>
        <w:spacing w:lineRule="auto" w:line="240"/>
        <w:rPr>
          <w:rFonts w:ascii="Cambria" w:hAnsi="Cambria"/>
        </w:rPr>
      </w:pPr>
      <w:r>
        <w:rPr>
          <w:rFonts w:ascii="Cambria" w:hAnsi="Cambria"/>
        </w:rPr>
        <w:t>Topic 1: Define data structures and discuss their importance in online furniture rental service.</w:t>
      </w:r>
    </w:p>
    <w:p>
      <w:pPr>
        <w:pStyle w:val="Normal"/>
        <w:spacing w:lineRule="auto" w:line="240"/>
        <w:rPr>
          <w:rFonts w:ascii="Cambria" w:hAnsi="Cambria"/>
        </w:rPr>
      </w:pPr>
      <w:r>
        <w:rPr>
          <w:rFonts w:ascii="Cambria" w:hAnsi="Cambria"/>
        </w:rPr>
        <w:t>Topic 2: Implement Doubly Linked List and Linked List to manage data in the online furniture rental service.</w:t>
      </w:r>
    </w:p>
    <w:p>
      <w:pPr>
        <w:pStyle w:val="Normal"/>
        <w:spacing w:lineRule="auto" w:line="240"/>
        <w:rPr>
          <w:rFonts w:ascii="Cambria" w:hAnsi="Cambria"/>
        </w:rPr>
      </w:pPr>
      <w:r>
        <w:rPr>
          <w:rFonts w:ascii="Cambria" w:hAnsi="Cambria"/>
        </w:rPr>
        <w:t>Topic 3: Implement Circular Queue for online furniture rental service processing.</w:t>
      </w:r>
    </w:p>
    <w:p>
      <w:pPr>
        <w:pStyle w:val="Normal"/>
        <w:spacing w:lineRule="auto" w:line="240"/>
        <w:rPr>
          <w:rFonts w:ascii="Cambria" w:hAnsi="Cambria"/>
        </w:rPr>
      </w:pPr>
      <w:r>
        <w:rPr>
          <w:rFonts w:ascii="Cambria" w:hAnsi="Cambria"/>
        </w:rPr>
        <w:t>Topic 4: Create Heap to manage a fixed number of orders in the online furniture rental service.</w:t>
      </w:r>
    </w:p>
    <w:p>
      <w:pPr>
        <w:pStyle w:val="Normal"/>
        <w:spacing w:lineRule="auto" w:line="240"/>
        <w:rPr>
          <w:rFonts w:ascii="Cambria" w:hAnsi="Cambria"/>
        </w:rPr>
      </w:pPr>
      <w:r>
        <w:rPr>
          <w:rFonts w:ascii="Cambria" w:hAnsi="Cambria"/>
        </w:rPr>
        <w:t>Topic 5: Use Array to track data dynamically in online furniture rental service.</w:t>
      </w:r>
    </w:p>
    <w:p>
      <w:pPr>
        <w:pStyle w:val="Normal"/>
        <w:spacing w:lineRule="auto" w:line="240"/>
        <w:rPr>
          <w:rFonts w:ascii="Cambria" w:hAnsi="Cambria"/>
        </w:rPr>
      </w:pPr>
      <w:r>
        <w:rPr>
          <w:rFonts w:ascii="Cambria" w:hAnsi="Cambria"/>
        </w:rPr>
        <w:t>Topic 6: Implement a tree to represent hierarchical data in the online furniture rental service.</w:t>
      </w:r>
    </w:p>
    <w:p>
      <w:pPr>
        <w:pStyle w:val="Normal"/>
        <w:spacing w:lineRule="auto" w:line="240"/>
        <w:rPr>
          <w:rFonts w:ascii="Cambria" w:hAnsi="Cambria"/>
        </w:rPr>
      </w:pPr>
      <w:r>
        <w:rPr>
          <w:rFonts w:ascii="Cambria" w:hAnsi="Cambria"/>
        </w:rPr>
        <w:t>Topic 7: Use Radix Sort to sort the online furniture rental service data based on priority.</w:t>
      </w:r>
    </w:p>
    <w:p>
      <w:pPr>
        <w:pStyle w:val="Normal"/>
        <w:spacing w:lineRule="auto" w:line="240"/>
        <w:rPr>
          <w:rFonts w:ascii="Cambria" w:hAnsi="Cambria"/>
        </w:rPr>
      </w:pPr>
      <w:r>
        <w:rPr>
          <w:rFonts w:ascii="Cambria" w:hAnsi="Cambria"/>
        </w:rPr>
        <w:br/>
      </w:r>
    </w:p>
    <w:p>
      <w:pPr>
        <w:pStyle w:val="Heading1"/>
        <w:spacing w:lineRule="auto" w:line="240"/>
        <w:rPr>
          <w:rFonts w:ascii="Cambria" w:hAnsi="Cambria"/>
        </w:rPr>
      </w:pPr>
      <w:r>
        <w:rPr>
          <w:rFonts w:ascii="Cambria" w:hAnsi="Cambria"/>
        </w:rPr>
        <w:t>Project 106: Employee Time Tracking System for Small Businesses</w:t>
      </w:r>
    </w:p>
    <w:p>
      <w:pPr>
        <w:pStyle w:val="Normal"/>
        <w:spacing w:lineRule="auto" w:line="240"/>
        <w:rPr>
          <w:rFonts w:ascii="Cambria" w:hAnsi="Cambria"/>
        </w:rPr>
      </w:pPr>
      <w:r>
        <w:rPr>
          <w:rFonts w:ascii="Cambria" w:hAnsi="Cambria"/>
        </w:rPr>
        <w:t>Topic 1: Define data structures and discuss their importance in employee time tracking system for small businesses.</w:t>
      </w:r>
    </w:p>
    <w:p>
      <w:pPr>
        <w:pStyle w:val="Normal"/>
        <w:spacing w:lineRule="auto" w:line="240"/>
        <w:rPr>
          <w:rFonts w:ascii="Cambria" w:hAnsi="Cambria"/>
        </w:rPr>
      </w:pPr>
      <w:r>
        <w:rPr>
          <w:rFonts w:ascii="Cambria" w:hAnsi="Cambria"/>
        </w:rPr>
        <w:t>Topic 2: Implement Binary Search Tree (BST) and Stack to manage data in the employee time tracking system for small businesses.</w:t>
      </w:r>
    </w:p>
    <w:p>
      <w:pPr>
        <w:pStyle w:val="Normal"/>
        <w:spacing w:lineRule="auto" w:line="240"/>
        <w:rPr>
          <w:rFonts w:ascii="Cambria" w:hAnsi="Cambria"/>
        </w:rPr>
      </w:pPr>
      <w:r>
        <w:rPr>
          <w:rFonts w:ascii="Cambria" w:hAnsi="Cambria"/>
        </w:rPr>
        <w:t>Topic 3: Implement Circular Linked List for employee time tracking system for small businesses processing.</w:t>
      </w:r>
    </w:p>
    <w:p>
      <w:pPr>
        <w:pStyle w:val="Normal"/>
        <w:spacing w:lineRule="auto" w:line="240"/>
        <w:rPr>
          <w:rFonts w:ascii="Cambria" w:hAnsi="Cambria"/>
        </w:rPr>
      </w:pPr>
      <w:r>
        <w:rPr>
          <w:rFonts w:ascii="Cambria" w:hAnsi="Cambria"/>
        </w:rPr>
        <w:t>Topic 4: Create Heap to manage a fixed number of orders in the employee time tracking system for small businesses.</w:t>
      </w:r>
    </w:p>
    <w:p>
      <w:pPr>
        <w:pStyle w:val="Normal"/>
        <w:spacing w:lineRule="auto" w:line="240"/>
        <w:rPr>
          <w:rFonts w:ascii="Cambria" w:hAnsi="Cambria"/>
        </w:rPr>
      </w:pPr>
      <w:r>
        <w:rPr>
          <w:rFonts w:ascii="Cambria" w:hAnsi="Cambria"/>
        </w:rPr>
        <w:t>Topic 5: Use Binary Tree to track data dynamically in employee time tracking system for small businesses.</w:t>
      </w:r>
    </w:p>
    <w:p>
      <w:pPr>
        <w:pStyle w:val="Normal"/>
        <w:spacing w:lineRule="auto" w:line="240"/>
        <w:rPr>
          <w:rFonts w:ascii="Cambria" w:hAnsi="Cambria"/>
        </w:rPr>
      </w:pPr>
      <w:r>
        <w:rPr>
          <w:rFonts w:ascii="Cambria" w:hAnsi="Cambria"/>
        </w:rPr>
        <w:t>Topic 6: Implement a tree to represent hierarchical data in the employee time tracking system for small businesses.</w:t>
      </w:r>
    </w:p>
    <w:p>
      <w:pPr>
        <w:pStyle w:val="Normal"/>
        <w:spacing w:lineRule="auto" w:line="240"/>
        <w:rPr>
          <w:rFonts w:ascii="Cambria" w:hAnsi="Cambria"/>
        </w:rPr>
      </w:pPr>
      <w:r>
        <w:rPr>
          <w:rFonts w:ascii="Cambria" w:hAnsi="Cambria"/>
        </w:rPr>
        <w:t>Topic 7: Use Insertion Sort to sort the employee time tracking system for small businesses data based on priority.</w:t>
      </w:r>
    </w:p>
    <w:p>
      <w:pPr>
        <w:pStyle w:val="Normal"/>
        <w:spacing w:lineRule="auto" w:line="240"/>
        <w:rPr>
          <w:rFonts w:ascii="Cambria" w:hAnsi="Cambria"/>
        </w:rPr>
      </w:pPr>
      <w:r>
        <w:rPr>
          <w:rFonts w:ascii="Cambria" w:hAnsi="Cambria"/>
        </w:rPr>
        <w:br/>
      </w:r>
    </w:p>
    <w:p>
      <w:pPr>
        <w:pStyle w:val="Heading1"/>
        <w:spacing w:lineRule="auto" w:line="240"/>
        <w:rPr>
          <w:rFonts w:ascii="Cambria" w:hAnsi="Cambria"/>
        </w:rPr>
      </w:pPr>
      <w:r>
        <w:rPr>
          <w:rFonts w:ascii="Cambria" w:hAnsi="Cambria"/>
        </w:rPr>
        <w:t>Project 107: Personalized Skincare Product Recommendation System</w:t>
      </w:r>
    </w:p>
    <w:p>
      <w:pPr>
        <w:pStyle w:val="Normal"/>
        <w:spacing w:lineRule="auto" w:line="240"/>
        <w:rPr>
          <w:rFonts w:ascii="Cambria" w:hAnsi="Cambria"/>
        </w:rPr>
      </w:pPr>
      <w:r>
        <w:rPr>
          <w:rFonts w:ascii="Cambria" w:hAnsi="Cambria"/>
        </w:rPr>
        <w:t>Topic 1: Define data structures and discuss their importance in personalized skincare product recommendation system.</w:t>
      </w:r>
    </w:p>
    <w:p>
      <w:pPr>
        <w:pStyle w:val="Normal"/>
        <w:spacing w:lineRule="auto" w:line="240"/>
        <w:rPr>
          <w:rFonts w:ascii="Cambria" w:hAnsi="Cambria"/>
        </w:rPr>
      </w:pPr>
      <w:r>
        <w:rPr>
          <w:rFonts w:ascii="Cambria" w:hAnsi="Cambria"/>
        </w:rPr>
        <w:t>Topic 2: Implement Linked List and Doubly Linked List to manage data in the personalized skincare product recommendation system.</w:t>
      </w:r>
    </w:p>
    <w:p>
      <w:pPr>
        <w:pStyle w:val="Normal"/>
        <w:spacing w:lineRule="auto" w:line="240"/>
        <w:rPr>
          <w:rFonts w:ascii="Cambria" w:hAnsi="Cambria"/>
        </w:rPr>
      </w:pPr>
      <w:r>
        <w:rPr>
          <w:rFonts w:ascii="Cambria" w:hAnsi="Cambria"/>
        </w:rPr>
        <w:t>Topic 3: Implement Deque for personalized skincare product recommendation system processing.</w:t>
      </w:r>
    </w:p>
    <w:p>
      <w:pPr>
        <w:pStyle w:val="Normal"/>
        <w:spacing w:lineRule="auto" w:line="240"/>
        <w:rPr>
          <w:rFonts w:ascii="Cambria" w:hAnsi="Cambria"/>
        </w:rPr>
      </w:pPr>
      <w:r>
        <w:rPr>
          <w:rFonts w:ascii="Cambria" w:hAnsi="Cambria"/>
        </w:rPr>
        <w:t>Topic 4: Create Stack to manage a fixed number of orders in the personalized skincare product recommendation system.</w:t>
      </w:r>
    </w:p>
    <w:p>
      <w:pPr>
        <w:pStyle w:val="Normal"/>
        <w:spacing w:lineRule="auto" w:line="240"/>
        <w:rPr>
          <w:rFonts w:ascii="Cambria" w:hAnsi="Cambria"/>
        </w:rPr>
      </w:pPr>
      <w:r>
        <w:rPr>
          <w:rFonts w:ascii="Cambria" w:hAnsi="Cambria"/>
        </w:rPr>
        <w:t>Topic 5: Use Queue to track data dynamically in personalized skincare product recommendation system.</w:t>
      </w:r>
    </w:p>
    <w:p>
      <w:pPr>
        <w:pStyle w:val="Normal"/>
        <w:spacing w:lineRule="auto" w:line="240"/>
        <w:rPr>
          <w:rFonts w:ascii="Cambria" w:hAnsi="Cambria"/>
        </w:rPr>
      </w:pPr>
      <w:r>
        <w:rPr>
          <w:rFonts w:ascii="Cambria" w:hAnsi="Cambria"/>
        </w:rPr>
        <w:t>Topic 6: Implement a tree to represent hierarchical data in the personalized skincare product recommendation system.</w:t>
      </w:r>
    </w:p>
    <w:p>
      <w:pPr>
        <w:pStyle w:val="Normal"/>
        <w:spacing w:lineRule="auto" w:line="240"/>
        <w:rPr>
          <w:rFonts w:ascii="Cambria" w:hAnsi="Cambria"/>
        </w:rPr>
      </w:pPr>
      <w:r>
        <w:rPr>
          <w:rFonts w:ascii="Cambria" w:hAnsi="Cambria"/>
        </w:rPr>
        <w:t>Topic 7: Use Bucket Sort to sort the personalized skincare product recommendation system data based on priority.</w:t>
      </w:r>
    </w:p>
    <w:p>
      <w:pPr>
        <w:pStyle w:val="Normal"/>
        <w:spacing w:lineRule="auto" w:line="240"/>
        <w:rPr>
          <w:rFonts w:ascii="Cambria" w:hAnsi="Cambria"/>
        </w:rPr>
      </w:pPr>
      <w:r>
        <w:rPr>
          <w:rFonts w:ascii="Cambria" w:hAnsi="Cambria"/>
        </w:rPr>
        <w:br/>
      </w:r>
    </w:p>
    <w:p>
      <w:pPr>
        <w:pStyle w:val="Heading1"/>
        <w:spacing w:lineRule="auto" w:line="240"/>
        <w:rPr>
          <w:rFonts w:ascii="Cambria" w:hAnsi="Cambria"/>
        </w:rPr>
      </w:pPr>
      <w:r>
        <w:rPr>
          <w:rFonts w:ascii="Cambria" w:hAnsi="Cambria"/>
        </w:rPr>
        <w:t>Project 108: Order Management System for Wholesale Distribution</w:t>
      </w:r>
    </w:p>
    <w:p>
      <w:pPr>
        <w:pStyle w:val="Normal"/>
        <w:spacing w:lineRule="auto" w:line="240"/>
        <w:rPr>
          <w:rFonts w:ascii="Cambria" w:hAnsi="Cambria"/>
        </w:rPr>
      </w:pPr>
      <w:r>
        <w:rPr>
          <w:rFonts w:ascii="Cambria" w:hAnsi="Cambria"/>
        </w:rPr>
        <w:t>Topic 1: Define data structures and discuss their importance in order management system for wholesale distribution.</w:t>
      </w:r>
    </w:p>
    <w:p>
      <w:pPr>
        <w:pStyle w:val="Normal"/>
        <w:spacing w:lineRule="auto" w:line="240"/>
        <w:rPr>
          <w:rFonts w:ascii="Cambria" w:hAnsi="Cambria"/>
        </w:rPr>
      </w:pPr>
      <w:r>
        <w:rPr>
          <w:rFonts w:ascii="Cambria" w:hAnsi="Cambria"/>
        </w:rPr>
        <w:t>Topic 2: Implement AVL Tree and Doubly Linked List to manage data in the order management system for wholesale distribution.</w:t>
      </w:r>
    </w:p>
    <w:p>
      <w:pPr>
        <w:pStyle w:val="Normal"/>
        <w:spacing w:lineRule="auto" w:line="240"/>
        <w:rPr>
          <w:rFonts w:ascii="Cambria" w:hAnsi="Cambria"/>
        </w:rPr>
      </w:pPr>
      <w:r>
        <w:rPr>
          <w:rFonts w:ascii="Cambria" w:hAnsi="Cambria"/>
        </w:rPr>
        <w:t>Topic 3: Implement Doubly Linked List for order management system for wholesale distribution processing.</w:t>
      </w:r>
    </w:p>
    <w:p>
      <w:pPr>
        <w:pStyle w:val="Normal"/>
        <w:spacing w:lineRule="auto" w:line="240"/>
        <w:rPr>
          <w:rFonts w:ascii="Cambria" w:hAnsi="Cambria"/>
        </w:rPr>
      </w:pPr>
      <w:r>
        <w:rPr>
          <w:rFonts w:ascii="Cambria" w:hAnsi="Cambria"/>
        </w:rPr>
        <w:t>Topic 4: Create Singly Linked List to manage a fixed number of orders in the order management system for wholesale distribution.</w:t>
      </w:r>
    </w:p>
    <w:p>
      <w:pPr>
        <w:pStyle w:val="Normal"/>
        <w:spacing w:lineRule="auto" w:line="240"/>
        <w:rPr>
          <w:rFonts w:ascii="Cambria" w:hAnsi="Cambria"/>
        </w:rPr>
      </w:pPr>
      <w:r>
        <w:rPr>
          <w:rFonts w:ascii="Cambria" w:hAnsi="Cambria"/>
        </w:rPr>
        <w:t>Topic 5: Use AVL Tree to track data dynamically in order management system for wholesale distribution.</w:t>
      </w:r>
    </w:p>
    <w:p>
      <w:pPr>
        <w:pStyle w:val="Normal"/>
        <w:spacing w:lineRule="auto" w:line="240"/>
        <w:rPr>
          <w:rFonts w:ascii="Cambria" w:hAnsi="Cambria"/>
        </w:rPr>
      </w:pPr>
      <w:r>
        <w:rPr>
          <w:rFonts w:ascii="Cambria" w:hAnsi="Cambria"/>
        </w:rPr>
        <w:t>Topic 6: Implement a tree to represent hierarchical data in the order management system for wholesale distribution.</w:t>
      </w:r>
    </w:p>
    <w:p>
      <w:pPr>
        <w:pStyle w:val="Normal"/>
        <w:spacing w:lineRule="auto" w:line="240"/>
        <w:rPr>
          <w:rFonts w:ascii="Cambria" w:hAnsi="Cambria"/>
        </w:rPr>
      </w:pPr>
      <w:r>
        <w:rPr>
          <w:rFonts w:ascii="Cambria" w:hAnsi="Cambria"/>
        </w:rPr>
        <w:t>Topic 7: Use Quick Sort to sort the order management system for wholesale distribution data based on priority.</w:t>
      </w:r>
    </w:p>
    <w:p>
      <w:pPr>
        <w:pStyle w:val="Normal"/>
        <w:spacing w:lineRule="auto" w:line="240"/>
        <w:rPr>
          <w:rFonts w:ascii="Cambria" w:hAnsi="Cambria"/>
        </w:rPr>
      </w:pPr>
      <w:r>
        <w:rPr>
          <w:rFonts w:ascii="Cambria" w:hAnsi="Cambria"/>
        </w:rPr>
        <w:br/>
      </w:r>
    </w:p>
    <w:p>
      <w:pPr>
        <w:pStyle w:val="Heading1"/>
        <w:spacing w:lineRule="auto" w:line="240"/>
        <w:rPr>
          <w:rFonts w:ascii="Cambria" w:hAnsi="Cambria"/>
        </w:rPr>
      </w:pPr>
      <w:r>
        <w:rPr>
          <w:rFonts w:ascii="Cambria" w:hAnsi="Cambria"/>
        </w:rPr>
        <w:t>Project 109: B2B Wholesale Marketplace for Manufacturers</w:t>
      </w:r>
    </w:p>
    <w:p>
      <w:pPr>
        <w:pStyle w:val="Normal"/>
        <w:spacing w:lineRule="auto" w:line="240"/>
        <w:rPr>
          <w:rFonts w:ascii="Cambria" w:hAnsi="Cambria"/>
        </w:rPr>
      </w:pPr>
      <w:r>
        <w:rPr>
          <w:rFonts w:ascii="Cambria" w:hAnsi="Cambria"/>
        </w:rPr>
        <w:t>Topic 1: Define data structures and discuss their importance in b2b wholesale marketplace for manufacturers.</w:t>
      </w:r>
    </w:p>
    <w:p>
      <w:pPr>
        <w:pStyle w:val="Normal"/>
        <w:spacing w:lineRule="auto" w:line="240"/>
        <w:rPr>
          <w:rFonts w:ascii="Cambria" w:hAnsi="Cambria"/>
        </w:rPr>
      </w:pPr>
      <w:r>
        <w:rPr>
          <w:rFonts w:ascii="Cambria" w:hAnsi="Cambria"/>
        </w:rPr>
        <w:t>Topic 2: Implement Binary Search Tree (BST) and Singly Linked List to manage data in the b2b wholesale marketplace for manufacturers.</w:t>
      </w:r>
    </w:p>
    <w:p>
      <w:pPr>
        <w:pStyle w:val="Normal"/>
        <w:spacing w:lineRule="auto" w:line="240"/>
        <w:rPr>
          <w:rFonts w:ascii="Cambria" w:hAnsi="Cambria"/>
        </w:rPr>
      </w:pPr>
      <w:r>
        <w:rPr>
          <w:rFonts w:ascii="Cambria" w:hAnsi="Cambria"/>
        </w:rPr>
        <w:t>Topic 3: Implement Singly Linked List for b2b wholesale marketplace for manufacturers processing.</w:t>
      </w:r>
    </w:p>
    <w:p>
      <w:pPr>
        <w:pStyle w:val="Normal"/>
        <w:spacing w:lineRule="auto" w:line="240"/>
        <w:rPr>
          <w:rFonts w:ascii="Cambria" w:hAnsi="Cambria"/>
        </w:rPr>
      </w:pPr>
      <w:r>
        <w:rPr>
          <w:rFonts w:ascii="Cambria" w:hAnsi="Cambria"/>
        </w:rPr>
        <w:t>Topic 4: Create Array to manage a fixed number of orders in the b2b wholesale marketplace for manufacturers.</w:t>
      </w:r>
    </w:p>
    <w:p>
      <w:pPr>
        <w:pStyle w:val="Normal"/>
        <w:spacing w:lineRule="auto" w:line="240"/>
        <w:rPr>
          <w:rFonts w:ascii="Cambria" w:hAnsi="Cambria"/>
        </w:rPr>
      </w:pPr>
      <w:r>
        <w:rPr>
          <w:rFonts w:ascii="Cambria" w:hAnsi="Cambria"/>
        </w:rPr>
        <w:t>Topic 5: Use Heap to track data dynamically in b2b wholesale marketplace for manufacturers.</w:t>
      </w:r>
    </w:p>
    <w:p>
      <w:pPr>
        <w:pStyle w:val="Normal"/>
        <w:spacing w:lineRule="auto" w:line="240"/>
        <w:rPr>
          <w:rFonts w:ascii="Cambria" w:hAnsi="Cambria"/>
        </w:rPr>
      </w:pPr>
      <w:r>
        <w:rPr>
          <w:rFonts w:ascii="Cambria" w:hAnsi="Cambria"/>
        </w:rPr>
        <w:t>Topic 6: Implement a tree to represent hierarchical data in the b2b wholesale marketplace for manufacturers.</w:t>
      </w:r>
    </w:p>
    <w:p>
      <w:pPr>
        <w:pStyle w:val="Normal"/>
        <w:spacing w:lineRule="auto" w:line="240"/>
        <w:rPr>
          <w:rFonts w:ascii="Cambria" w:hAnsi="Cambria"/>
        </w:rPr>
      </w:pPr>
      <w:r>
        <w:rPr>
          <w:rFonts w:ascii="Cambria" w:hAnsi="Cambria"/>
        </w:rPr>
        <w:t>Topic 7: Use Insertion Sort to sort the b2b wholesale marketplace for manufacturers data based on priority.</w:t>
      </w:r>
    </w:p>
    <w:p>
      <w:pPr>
        <w:pStyle w:val="Normal"/>
        <w:spacing w:lineRule="auto" w:line="240"/>
        <w:rPr>
          <w:rFonts w:ascii="Cambria" w:hAnsi="Cambria"/>
        </w:rPr>
      </w:pPr>
      <w:r>
        <w:rPr>
          <w:rFonts w:ascii="Cambria" w:hAnsi="Cambria"/>
        </w:rPr>
        <w:br/>
      </w:r>
    </w:p>
    <w:p>
      <w:pPr>
        <w:pStyle w:val="Heading1"/>
        <w:spacing w:lineRule="auto" w:line="240"/>
        <w:rPr>
          <w:rFonts w:ascii="Cambria" w:hAnsi="Cambria"/>
        </w:rPr>
      </w:pPr>
      <w:r>
        <w:rPr>
          <w:rFonts w:ascii="Cambria" w:hAnsi="Cambria"/>
        </w:rPr>
        <w:t>Project 110: Home Cleaning Service Booking System</w:t>
      </w:r>
    </w:p>
    <w:p>
      <w:pPr>
        <w:pStyle w:val="Normal"/>
        <w:spacing w:lineRule="auto" w:line="240"/>
        <w:rPr>
          <w:rFonts w:ascii="Cambria" w:hAnsi="Cambria"/>
        </w:rPr>
      </w:pPr>
      <w:r>
        <w:rPr>
          <w:rFonts w:ascii="Cambria" w:hAnsi="Cambria"/>
        </w:rPr>
        <w:t>Topic 1: Define data structures and discuss their importance in home cleaning service booking system.</w:t>
      </w:r>
    </w:p>
    <w:p>
      <w:pPr>
        <w:pStyle w:val="Normal"/>
        <w:spacing w:lineRule="auto" w:line="240"/>
        <w:rPr>
          <w:rFonts w:ascii="Cambria" w:hAnsi="Cambria"/>
        </w:rPr>
      </w:pPr>
      <w:r>
        <w:rPr>
          <w:rFonts w:ascii="Cambria" w:hAnsi="Cambria"/>
        </w:rPr>
        <w:t>Topic 2: Implement Stack and Circular Linked List to manage data in the home cleaning service booking system.</w:t>
      </w:r>
    </w:p>
    <w:p>
      <w:pPr>
        <w:pStyle w:val="Normal"/>
        <w:spacing w:lineRule="auto" w:line="240"/>
        <w:rPr>
          <w:rFonts w:ascii="Cambria" w:hAnsi="Cambria"/>
        </w:rPr>
      </w:pPr>
      <w:r>
        <w:rPr>
          <w:rFonts w:ascii="Cambria" w:hAnsi="Cambria"/>
        </w:rPr>
        <w:t>Topic 3: Implement Singly Linked List for home cleaning service booking system processing.</w:t>
      </w:r>
    </w:p>
    <w:p>
      <w:pPr>
        <w:pStyle w:val="Normal"/>
        <w:spacing w:lineRule="auto" w:line="240"/>
        <w:rPr>
          <w:rFonts w:ascii="Cambria" w:hAnsi="Cambria"/>
        </w:rPr>
      </w:pPr>
      <w:r>
        <w:rPr>
          <w:rFonts w:ascii="Cambria" w:hAnsi="Cambria"/>
        </w:rPr>
        <w:t>Topic 4: Create Array to manage a fixed number of orders in the home cleaning service booking system.</w:t>
      </w:r>
    </w:p>
    <w:p>
      <w:pPr>
        <w:pStyle w:val="Normal"/>
        <w:spacing w:lineRule="auto" w:line="240"/>
        <w:rPr>
          <w:rFonts w:ascii="Cambria" w:hAnsi="Cambria"/>
        </w:rPr>
      </w:pPr>
      <w:r>
        <w:rPr>
          <w:rFonts w:ascii="Cambria" w:hAnsi="Cambria"/>
        </w:rPr>
        <w:t>Topic 5: Use Circular Queue to track data dynamically in home cleaning service booking system.</w:t>
      </w:r>
    </w:p>
    <w:p>
      <w:pPr>
        <w:pStyle w:val="Normal"/>
        <w:spacing w:lineRule="auto" w:line="240"/>
        <w:rPr>
          <w:rFonts w:ascii="Cambria" w:hAnsi="Cambria"/>
        </w:rPr>
      </w:pPr>
      <w:r>
        <w:rPr>
          <w:rFonts w:ascii="Cambria" w:hAnsi="Cambria"/>
        </w:rPr>
        <w:t>Topic 6: Implement a tree to represent hierarchical data in the home cleaning service booking system.</w:t>
      </w:r>
    </w:p>
    <w:p>
      <w:pPr>
        <w:pStyle w:val="Normal"/>
        <w:spacing w:lineRule="auto" w:line="240"/>
        <w:rPr>
          <w:rFonts w:ascii="Cambria" w:hAnsi="Cambria"/>
        </w:rPr>
      </w:pPr>
      <w:r>
        <w:rPr>
          <w:rFonts w:ascii="Cambria" w:hAnsi="Cambria"/>
        </w:rPr>
        <w:t>Topic 7: Use Heap Sort to sort the home cleaning service booking system data based on priority.</w:t>
      </w:r>
    </w:p>
    <w:p>
      <w:pPr>
        <w:pStyle w:val="Normal"/>
        <w:spacing w:lineRule="auto" w:line="240"/>
        <w:rPr>
          <w:rFonts w:ascii="Cambria" w:hAnsi="Cambria"/>
        </w:rPr>
      </w:pPr>
      <w:r>
        <w:rPr>
          <w:rFonts w:ascii="Cambria" w:hAnsi="Cambria"/>
        </w:rPr>
        <w:br/>
      </w:r>
    </w:p>
    <w:p>
      <w:pPr>
        <w:pStyle w:val="Heading1"/>
        <w:spacing w:lineRule="auto" w:line="240"/>
        <w:rPr>
          <w:rFonts w:ascii="Cambria" w:hAnsi="Cambria"/>
        </w:rPr>
      </w:pPr>
      <w:r>
        <w:rPr>
          <w:rFonts w:ascii="Cambria" w:hAnsi="Cambria"/>
        </w:rPr>
        <w:t>Project 111: Invoice Generator for Freelancers</w:t>
      </w:r>
    </w:p>
    <w:p>
      <w:pPr>
        <w:pStyle w:val="Normal"/>
        <w:spacing w:lineRule="auto" w:line="240"/>
        <w:rPr>
          <w:rFonts w:ascii="Cambria" w:hAnsi="Cambria"/>
        </w:rPr>
      </w:pPr>
      <w:r>
        <w:rPr>
          <w:rFonts w:ascii="Cambria" w:hAnsi="Cambria"/>
        </w:rPr>
        <w:t>Topic 1: Define data structures and discuss their importance in invoice generator for freelancers.</w:t>
      </w:r>
    </w:p>
    <w:p>
      <w:pPr>
        <w:pStyle w:val="Normal"/>
        <w:spacing w:lineRule="auto" w:line="240"/>
        <w:rPr>
          <w:rFonts w:ascii="Cambria" w:hAnsi="Cambria"/>
        </w:rPr>
      </w:pPr>
      <w:r>
        <w:rPr>
          <w:rFonts w:ascii="Cambria" w:hAnsi="Cambria"/>
        </w:rPr>
        <w:t>Topic 2: Implement Queue and Queue to manage data in the invoice generator for freelancers.</w:t>
      </w:r>
    </w:p>
    <w:p>
      <w:pPr>
        <w:pStyle w:val="Normal"/>
        <w:spacing w:lineRule="auto" w:line="240"/>
        <w:rPr>
          <w:rFonts w:ascii="Cambria" w:hAnsi="Cambria"/>
        </w:rPr>
      </w:pPr>
      <w:r>
        <w:rPr>
          <w:rFonts w:ascii="Cambria" w:hAnsi="Cambria"/>
        </w:rPr>
        <w:t>Topic 3: Implement Circular Queue for invoice generator for freelancers processing.</w:t>
      </w:r>
    </w:p>
    <w:p>
      <w:pPr>
        <w:pStyle w:val="Normal"/>
        <w:spacing w:lineRule="auto" w:line="240"/>
        <w:rPr>
          <w:rFonts w:ascii="Cambria" w:hAnsi="Cambria"/>
        </w:rPr>
      </w:pPr>
      <w:r>
        <w:rPr>
          <w:rFonts w:ascii="Cambria" w:hAnsi="Cambria"/>
        </w:rPr>
        <w:t>Topic 4: Create Circular Linked List to manage a fixed number of orders in the invoice generator for freelancers.</w:t>
      </w:r>
    </w:p>
    <w:p>
      <w:pPr>
        <w:pStyle w:val="Normal"/>
        <w:spacing w:lineRule="auto" w:line="240"/>
        <w:rPr>
          <w:rFonts w:ascii="Cambria" w:hAnsi="Cambria"/>
        </w:rPr>
      </w:pPr>
      <w:r>
        <w:rPr>
          <w:rFonts w:ascii="Cambria" w:hAnsi="Cambria"/>
        </w:rPr>
        <w:t>Topic 5: Use Deque to track data dynamically in invoice generator for freelancers.</w:t>
      </w:r>
    </w:p>
    <w:p>
      <w:pPr>
        <w:pStyle w:val="Normal"/>
        <w:spacing w:lineRule="auto" w:line="240"/>
        <w:rPr>
          <w:rFonts w:ascii="Cambria" w:hAnsi="Cambria"/>
        </w:rPr>
      </w:pPr>
      <w:r>
        <w:rPr>
          <w:rFonts w:ascii="Cambria" w:hAnsi="Cambria"/>
        </w:rPr>
        <w:t>Topic 6: Implement a tree to represent hierarchical data in the invoice generator for freelancers.</w:t>
      </w:r>
    </w:p>
    <w:p>
      <w:pPr>
        <w:pStyle w:val="Normal"/>
        <w:spacing w:lineRule="auto" w:line="240"/>
        <w:rPr>
          <w:rFonts w:ascii="Cambria" w:hAnsi="Cambria"/>
        </w:rPr>
      </w:pPr>
      <w:r>
        <w:rPr>
          <w:rFonts w:ascii="Cambria" w:hAnsi="Cambria"/>
        </w:rPr>
        <w:t>Topic 7: Use Insertion Sort to sort the invoice generator for freelancers data based on priority.</w:t>
      </w:r>
    </w:p>
    <w:p>
      <w:pPr>
        <w:pStyle w:val="Normal"/>
        <w:spacing w:lineRule="auto" w:line="240"/>
        <w:rPr>
          <w:rFonts w:ascii="Cambria" w:hAnsi="Cambria"/>
        </w:rPr>
      </w:pPr>
      <w:r>
        <w:rPr>
          <w:rFonts w:ascii="Cambria" w:hAnsi="Cambria"/>
        </w:rPr>
        <w:br/>
      </w:r>
    </w:p>
    <w:p>
      <w:pPr>
        <w:pStyle w:val="Heading1"/>
        <w:spacing w:lineRule="auto" w:line="240"/>
        <w:rPr>
          <w:rFonts w:ascii="Cambria" w:hAnsi="Cambria"/>
        </w:rPr>
      </w:pPr>
      <w:r>
        <w:rPr>
          <w:rFonts w:ascii="Cambria" w:hAnsi="Cambria"/>
        </w:rPr>
        <w:t>Project 112: Virtual Shopping Assistant for E-commerce</w:t>
      </w:r>
    </w:p>
    <w:p>
      <w:pPr>
        <w:pStyle w:val="Normal"/>
        <w:spacing w:lineRule="auto" w:line="240"/>
        <w:rPr>
          <w:rFonts w:ascii="Cambria" w:hAnsi="Cambria"/>
        </w:rPr>
      </w:pPr>
      <w:r>
        <w:rPr>
          <w:rFonts w:ascii="Cambria" w:hAnsi="Cambria"/>
        </w:rPr>
        <w:t>Topic 1: Define data structures and discuss their importance in virtual shopping assistant for e-commerce.</w:t>
      </w:r>
    </w:p>
    <w:p>
      <w:pPr>
        <w:pStyle w:val="Normal"/>
        <w:spacing w:lineRule="auto" w:line="240"/>
        <w:rPr>
          <w:rFonts w:ascii="Cambria" w:hAnsi="Cambria"/>
        </w:rPr>
      </w:pPr>
      <w:r>
        <w:rPr>
          <w:rFonts w:ascii="Cambria" w:hAnsi="Cambria"/>
        </w:rPr>
        <w:t>Topic 2: Implement Stack and Doubly Linked List to manage data in the virtual shopping assistant for e-commerce.</w:t>
      </w:r>
    </w:p>
    <w:p>
      <w:pPr>
        <w:pStyle w:val="Normal"/>
        <w:spacing w:lineRule="auto" w:line="240"/>
        <w:rPr>
          <w:rFonts w:ascii="Cambria" w:hAnsi="Cambria"/>
        </w:rPr>
      </w:pPr>
      <w:r>
        <w:rPr>
          <w:rFonts w:ascii="Cambria" w:hAnsi="Cambria"/>
        </w:rPr>
        <w:t>Topic 3: Implement Circular Queue for virtual shopping assistant for e-commerce processing.</w:t>
      </w:r>
    </w:p>
    <w:p>
      <w:pPr>
        <w:pStyle w:val="Normal"/>
        <w:spacing w:lineRule="auto" w:line="240"/>
        <w:rPr>
          <w:rFonts w:ascii="Cambria" w:hAnsi="Cambria"/>
        </w:rPr>
      </w:pPr>
      <w:r>
        <w:rPr>
          <w:rFonts w:ascii="Cambria" w:hAnsi="Cambria"/>
        </w:rPr>
        <w:t>Topic 4: Create AVL Tree to manage a fixed number of orders in the virtual shopping assistant for e-commerce.</w:t>
      </w:r>
    </w:p>
    <w:p>
      <w:pPr>
        <w:pStyle w:val="Normal"/>
        <w:spacing w:lineRule="auto" w:line="240"/>
        <w:rPr>
          <w:rFonts w:ascii="Cambria" w:hAnsi="Cambria"/>
        </w:rPr>
      </w:pPr>
      <w:r>
        <w:rPr>
          <w:rFonts w:ascii="Cambria" w:hAnsi="Cambria"/>
        </w:rPr>
        <w:t>Topic 5: Use Deque to track data dynamically in virtual shopping assistant for e-commerce.</w:t>
      </w:r>
    </w:p>
    <w:p>
      <w:pPr>
        <w:pStyle w:val="Normal"/>
        <w:spacing w:lineRule="auto" w:line="240"/>
        <w:rPr>
          <w:rFonts w:ascii="Cambria" w:hAnsi="Cambria"/>
        </w:rPr>
      </w:pPr>
      <w:r>
        <w:rPr>
          <w:rFonts w:ascii="Cambria" w:hAnsi="Cambria"/>
        </w:rPr>
        <w:t>Topic 6: Implement a tree to represent hierarchical data in the virtual shopping assistant for e-commerce.</w:t>
      </w:r>
    </w:p>
    <w:p>
      <w:pPr>
        <w:pStyle w:val="Normal"/>
        <w:spacing w:lineRule="auto" w:line="240"/>
        <w:rPr>
          <w:rFonts w:ascii="Cambria" w:hAnsi="Cambria"/>
        </w:rPr>
      </w:pPr>
      <w:r>
        <w:rPr>
          <w:rFonts w:ascii="Cambria" w:hAnsi="Cambria"/>
        </w:rPr>
        <w:t>Topic 7: Use Insertion Sort to sort the virtual shopping assistant for e-commerce data based on priority.</w:t>
      </w:r>
    </w:p>
    <w:p>
      <w:pPr>
        <w:pStyle w:val="Normal"/>
        <w:spacing w:lineRule="auto" w:line="240"/>
        <w:rPr>
          <w:rFonts w:ascii="Cambria" w:hAnsi="Cambria"/>
        </w:rPr>
      </w:pPr>
      <w:r>
        <w:rPr>
          <w:rFonts w:ascii="Cambria" w:hAnsi="Cambria"/>
        </w:rPr>
        <w:br/>
      </w:r>
    </w:p>
    <w:p>
      <w:pPr>
        <w:pStyle w:val="Heading1"/>
        <w:spacing w:lineRule="auto" w:line="240"/>
        <w:rPr>
          <w:rFonts w:ascii="Cambria" w:hAnsi="Cambria"/>
        </w:rPr>
      </w:pPr>
      <w:r>
        <w:rPr>
          <w:rFonts w:ascii="Cambria" w:hAnsi="Cambria"/>
        </w:rPr>
        <w:t>Project 113: Online Wedding Vendor Marketplace</w:t>
      </w:r>
    </w:p>
    <w:p>
      <w:pPr>
        <w:pStyle w:val="Normal"/>
        <w:spacing w:lineRule="auto" w:line="240"/>
        <w:rPr>
          <w:rFonts w:ascii="Cambria" w:hAnsi="Cambria"/>
        </w:rPr>
      </w:pPr>
      <w:r>
        <w:rPr>
          <w:rFonts w:ascii="Cambria" w:hAnsi="Cambria"/>
        </w:rPr>
        <w:t>Topic 1: Define data structures and discuss their importance in online wedding vendor marketplace.</w:t>
      </w:r>
    </w:p>
    <w:p>
      <w:pPr>
        <w:pStyle w:val="Normal"/>
        <w:spacing w:lineRule="auto" w:line="240"/>
        <w:rPr>
          <w:rFonts w:ascii="Cambria" w:hAnsi="Cambria"/>
        </w:rPr>
      </w:pPr>
      <w:r>
        <w:rPr>
          <w:rFonts w:ascii="Cambria" w:hAnsi="Cambria"/>
        </w:rPr>
        <w:t>Topic 2: Implement Circular Queue and Stack to manage data in the online wedding vendor marketplace.</w:t>
      </w:r>
    </w:p>
    <w:p>
      <w:pPr>
        <w:pStyle w:val="Normal"/>
        <w:spacing w:lineRule="auto" w:line="240"/>
        <w:rPr>
          <w:rFonts w:ascii="Cambria" w:hAnsi="Cambria"/>
        </w:rPr>
      </w:pPr>
      <w:r>
        <w:rPr>
          <w:rFonts w:ascii="Cambria" w:hAnsi="Cambria"/>
        </w:rPr>
        <w:t>Topic 3: Implement Binary Tree for online wedding vendor marketplace processing.</w:t>
      </w:r>
    </w:p>
    <w:p>
      <w:pPr>
        <w:pStyle w:val="Normal"/>
        <w:spacing w:lineRule="auto" w:line="240"/>
        <w:rPr>
          <w:rFonts w:ascii="Cambria" w:hAnsi="Cambria"/>
        </w:rPr>
      </w:pPr>
      <w:r>
        <w:rPr>
          <w:rFonts w:ascii="Cambria" w:hAnsi="Cambria"/>
        </w:rPr>
        <w:t>Topic 4: Create AVL Tree to manage a fixed number of orders in the online wedding vendor marketplace.</w:t>
      </w:r>
    </w:p>
    <w:p>
      <w:pPr>
        <w:pStyle w:val="Normal"/>
        <w:spacing w:lineRule="auto" w:line="240"/>
        <w:rPr>
          <w:rFonts w:ascii="Cambria" w:hAnsi="Cambria"/>
        </w:rPr>
      </w:pPr>
      <w:r>
        <w:rPr>
          <w:rFonts w:ascii="Cambria" w:hAnsi="Cambria"/>
        </w:rPr>
        <w:t>Topic 5: Use Circular Queue to track data dynamically in online wedding vendor marketplace.</w:t>
      </w:r>
    </w:p>
    <w:p>
      <w:pPr>
        <w:pStyle w:val="Normal"/>
        <w:spacing w:lineRule="auto" w:line="240"/>
        <w:rPr>
          <w:rFonts w:ascii="Cambria" w:hAnsi="Cambria"/>
        </w:rPr>
      </w:pPr>
      <w:r>
        <w:rPr>
          <w:rFonts w:ascii="Cambria" w:hAnsi="Cambria"/>
        </w:rPr>
        <w:t>Topic 6: Implement a tree to represent hierarchical data in the online wedding vendor marketplace.</w:t>
      </w:r>
    </w:p>
    <w:p>
      <w:pPr>
        <w:pStyle w:val="Normal"/>
        <w:spacing w:lineRule="auto" w:line="240"/>
        <w:rPr>
          <w:rFonts w:ascii="Cambria" w:hAnsi="Cambria"/>
        </w:rPr>
      </w:pPr>
      <w:r>
        <w:rPr>
          <w:rFonts w:ascii="Cambria" w:hAnsi="Cambria"/>
        </w:rPr>
        <w:t>Topic 7: Use Heap Sort to sort the online wedding vendor marketplace data based on priority.</w:t>
      </w:r>
    </w:p>
    <w:p>
      <w:pPr>
        <w:pStyle w:val="Normal"/>
        <w:spacing w:lineRule="auto" w:line="240"/>
        <w:rPr>
          <w:rFonts w:ascii="Cambria" w:hAnsi="Cambria"/>
        </w:rPr>
      </w:pPr>
      <w:r>
        <w:rPr>
          <w:rFonts w:ascii="Cambria" w:hAnsi="Cambria"/>
        </w:rPr>
        <w:br/>
      </w:r>
    </w:p>
    <w:p>
      <w:pPr>
        <w:pStyle w:val="Heading1"/>
        <w:spacing w:lineRule="auto" w:line="240"/>
        <w:rPr>
          <w:rFonts w:ascii="Cambria" w:hAnsi="Cambria"/>
        </w:rPr>
      </w:pPr>
      <w:r>
        <w:rPr>
          <w:rFonts w:ascii="Cambria" w:hAnsi="Cambria"/>
        </w:rPr>
        <w:t>Project 114: Tracking System for Delivery Drones</w:t>
      </w:r>
    </w:p>
    <w:p>
      <w:pPr>
        <w:pStyle w:val="Normal"/>
        <w:spacing w:lineRule="auto" w:line="240"/>
        <w:rPr>
          <w:rFonts w:ascii="Cambria" w:hAnsi="Cambria"/>
        </w:rPr>
      </w:pPr>
      <w:r>
        <w:rPr>
          <w:rFonts w:ascii="Cambria" w:hAnsi="Cambria"/>
        </w:rPr>
        <w:t>Topic 1: Define data structures and discuss their importance in tracking system for delivery drones.</w:t>
      </w:r>
    </w:p>
    <w:p>
      <w:pPr>
        <w:pStyle w:val="Normal"/>
        <w:spacing w:lineRule="auto" w:line="240"/>
        <w:rPr>
          <w:rFonts w:ascii="Cambria" w:hAnsi="Cambria"/>
        </w:rPr>
      </w:pPr>
      <w:r>
        <w:rPr>
          <w:rFonts w:ascii="Cambria" w:hAnsi="Cambria"/>
        </w:rPr>
        <w:t>Topic 2: Implement Deque and Linked List to manage data in the tracking system for delivery drones.</w:t>
      </w:r>
    </w:p>
    <w:p>
      <w:pPr>
        <w:pStyle w:val="Normal"/>
        <w:spacing w:lineRule="auto" w:line="240"/>
        <w:rPr>
          <w:rFonts w:ascii="Cambria" w:hAnsi="Cambria"/>
        </w:rPr>
      </w:pPr>
      <w:r>
        <w:rPr>
          <w:rFonts w:ascii="Cambria" w:hAnsi="Cambria"/>
        </w:rPr>
        <w:t>Topic 3: Implement Heap for tracking system for delivery drones processing.</w:t>
      </w:r>
    </w:p>
    <w:p>
      <w:pPr>
        <w:pStyle w:val="Normal"/>
        <w:spacing w:lineRule="auto" w:line="240"/>
        <w:rPr>
          <w:rFonts w:ascii="Cambria" w:hAnsi="Cambria"/>
        </w:rPr>
      </w:pPr>
      <w:r>
        <w:rPr>
          <w:rFonts w:ascii="Cambria" w:hAnsi="Cambria"/>
        </w:rPr>
        <w:t>Topic 4: Create Linked List to manage a fixed number of orders in the tracking system for delivery drones.</w:t>
      </w:r>
    </w:p>
    <w:p>
      <w:pPr>
        <w:pStyle w:val="Normal"/>
        <w:spacing w:lineRule="auto" w:line="240"/>
        <w:rPr>
          <w:rFonts w:ascii="Cambria" w:hAnsi="Cambria"/>
        </w:rPr>
      </w:pPr>
      <w:r>
        <w:rPr>
          <w:rFonts w:ascii="Cambria" w:hAnsi="Cambria"/>
        </w:rPr>
        <w:t>Topic 5: Use Queue to track data dynamically in tracking system for delivery drones.</w:t>
      </w:r>
    </w:p>
    <w:p>
      <w:pPr>
        <w:pStyle w:val="Normal"/>
        <w:spacing w:lineRule="auto" w:line="240"/>
        <w:rPr>
          <w:rFonts w:ascii="Cambria" w:hAnsi="Cambria"/>
        </w:rPr>
      </w:pPr>
      <w:r>
        <w:rPr>
          <w:rFonts w:ascii="Cambria" w:hAnsi="Cambria"/>
        </w:rPr>
        <w:t>Topic 6: Implement a tree to represent hierarchical data in the tracking system for delivery drones.</w:t>
      </w:r>
    </w:p>
    <w:p>
      <w:pPr>
        <w:pStyle w:val="Normal"/>
        <w:spacing w:lineRule="auto" w:line="240"/>
        <w:rPr>
          <w:rFonts w:ascii="Cambria" w:hAnsi="Cambria"/>
        </w:rPr>
      </w:pPr>
      <w:r>
        <w:rPr>
          <w:rFonts w:ascii="Cambria" w:hAnsi="Cambria"/>
        </w:rPr>
        <w:t>Topic 7: Use Radix Sort to sort the tracking system for delivery drones data based on priority.</w:t>
      </w:r>
    </w:p>
    <w:p>
      <w:pPr>
        <w:pStyle w:val="Normal"/>
        <w:spacing w:lineRule="auto" w:line="240"/>
        <w:rPr>
          <w:rFonts w:ascii="Cambria" w:hAnsi="Cambria"/>
        </w:rPr>
      </w:pPr>
      <w:r>
        <w:rPr>
          <w:rFonts w:ascii="Cambria" w:hAnsi="Cambria"/>
        </w:rPr>
        <w:br/>
      </w:r>
    </w:p>
    <w:p>
      <w:pPr>
        <w:pStyle w:val="Heading1"/>
        <w:spacing w:lineRule="auto" w:line="240"/>
        <w:rPr>
          <w:rFonts w:ascii="Cambria" w:hAnsi="Cambria"/>
        </w:rPr>
      </w:pPr>
      <w:r>
        <w:rPr>
          <w:rFonts w:ascii="Cambria" w:hAnsi="Cambria"/>
        </w:rPr>
        <w:t>Project 115: Online Clothing Store with Virtual Fitting Room</w:t>
      </w:r>
    </w:p>
    <w:p>
      <w:pPr>
        <w:pStyle w:val="Normal"/>
        <w:spacing w:lineRule="auto" w:line="240"/>
        <w:rPr>
          <w:rFonts w:ascii="Cambria" w:hAnsi="Cambria"/>
        </w:rPr>
      </w:pPr>
      <w:r>
        <w:rPr>
          <w:rFonts w:ascii="Cambria" w:hAnsi="Cambria"/>
        </w:rPr>
        <w:t>Topic 1: Define data structures and discuss their importance in online clothing store with virtual fitting room.</w:t>
      </w:r>
    </w:p>
    <w:p>
      <w:pPr>
        <w:pStyle w:val="Normal"/>
        <w:spacing w:lineRule="auto" w:line="240"/>
        <w:rPr>
          <w:rFonts w:ascii="Cambria" w:hAnsi="Cambria"/>
        </w:rPr>
      </w:pPr>
      <w:r>
        <w:rPr>
          <w:rFonts w:ascii="Cambria" w:hAnsi="Cambria"/>
        </w:rPr>
        <w:t>Topic 2: Implement Doubly Linked List and Deque to manage data in the online clothing store with virtual fitting room.</w:t>
      </w:r>
    </w:p>
    <w:p>
      <w:pPr>
        <w:pStyle w:val="Normal"/>
        <w:spacing w:lineRule="auto" w:line="240"/>
        <w:rPr>
          <w:rFonts w:ascii="Cambria" w:hAnsi="Cambria"/>
        </w:rPr>
      </w:pPr>
      <w:r>
        <w:rPr>
          <w:rFonts w:ascii="Cambria" w:hAnsi="Cambria"/>
        </w:rPr>
        <w:t>Topic 3: Implement Queue for online clothing store with virtual fitting room processing.</w:t>
      </w:r>
    </w:p>
    <w:p>
      <w:pPr>
        <w:pStyle w:val="Normal"/>
        <w:spacing w:lineRule="auto" w:line="240"/>
        <w:rPr>
          <w:rFonts w:ascii="Cambria" w:hAnsi="Cambria"/>
        </w:rPr>
      </w:pPr>
      <w:r>
        <w:rPr>
          <w:rFonts w:ascii="Cambria" w:hAnsi="Cambria"/>
        </w:rPr>
        <w:t>Topic 4: Create AVL Tree to manage a fixed number of orders in the online clothing store with virtual fitting room.</w:t>
      </w:r>
    </w:p>
    <w:p>
      <w:pPr>
        <w:pStyle w:val="Normal"/>
        <w:spacing w:lineRule="auto" w:line="240"/>
        <w:rPr>
          <w:rFonts w:ascii="Cambria" w:hAnsi="Cambria"/>
        </w:rPr>
      </w:pPr>
      <w:r>
        <w:rPr>
          <w:rFonts w:ascii="Cambria" w:hAnsi="Cambria"/>
        </w:rPr>
        <w:t>Topic 5: Use Circular Queue to track data dynamically in online clothing store with virtual fitting room.</w:t>
      </w:r>
    </w:p>
    <w:p>
      <w:pPr>
        <w:pStyle w:val="Normal"/>
        <w:spacing w:lineRule="auto" w:line="240"/>
        <w:rPr>
          <w:rFonts w:ascii="Cambria" w:hAnsi="Cambria"/>
        </w:rPr>
      </w:pPr>
      <w:r>
        <w:rPr>
          <w:rFonts w:ascii="Cambria" w:hAnsi="Cambria"/>
        </w:rPr>
        <w:t>Topic 6: Implement a tree to represent hierarchical data in the online clothing store with virtual fitting room.</w:t>
      </w:r>
    </w:p>
    <w:p>
      <w:pPr>
        <w:pStyle w:val="Normal"/>
        <w:spacing w:lineRule="auto" w:line="240"/>
        <w:rPr>
          <w:rFonts w:ascii="Cambria" w:hAnsi="Cambria"/>
        </w:rPr>
      </w:pPr>
      <w:r>
        <w:rPr>
          <w:rFonts w:ascii="Cambria" w:hAnsi="Cambria"/>
        </w:rPr>
        <w:t>Topic 7: Use Radix Sort to sort the online clothing store with virtual fitting room data based on priority.</w:t>
      </w:r>
    </w:p>
    <w:p>
      <w:pPr>
        <w:pStyle w:val="Normal"/>
        <w:spacing w:lineRule="auto" w:line="240"/>
        <w:rPr>
          <w:rFonts w:ascii="Cambria" w:hAnsi="Cambria"/>
        </w:rPr>
      </w:pPr>
      <w:r>
        <w:rPr>
          <w:rFonts w:ascii="Cambria" w:hAnsi="Cambria"/>
        </w:rPr>
        <w:br/>
      </w:r>
    </w:p>
    <w:p>
      <w:pPr>
        <w:pStyle w:val="Heading1"/>
        <w:spacing w:lineRule="auto" w:line="240"/>
        <w:rPr>
          <w:rFonts w:ascii="Cambria" w:hAnsi="Cambria"/>
        </w:rPr>
      </w:pPr>
      <w:r>
        <w:rPr>
          <w:rFonts w:ascii="Cambria" w:hAnsi="Cambria"/>
        </w:rPr>
        <w:t>Project 116: Digital Menu System for Restaurants</w:t>
      </w:r>
    </w:p>
    <w:p>
      <w:pPr>
        <w:pStyle w:val="Normal"/>
        <w:spacing w:lineRule="auto" w:line="240"/>
        <w:rPr>
          <w:rFonts w:ascii="Cambria" w:hAnsi="Cambria"/>
        </w:rPr>
      </w:pPr>
      <w:r>
        <w:rPr>
          <w:rFonts w:ascii="Cambria" w:hAnsi="Cambria"/>
        </w:rPr>
        <w:t>Topic 1: Define data structures and discuss their importance in digital menu system for restaurants.</w:t>
      </w:r>
    </w:p>
    <w:p>
      <w:pPr>
        <w:pStyle w:val="Normal"/>
        <w:spacing w:lineRule="auto" w:line="240"/>
        <w:rPr>
          <w:rFonts w:ascii="Cambria" w:hAnsi="Cambria"/>
        </w:rPr>
      </w:pPr>
      <w:r>
        <w:rPr>
          <w:rFonts w:ascii="Cambria" w:hAnsi="Cambria"/>
        </w:rPr>
        <w:t>Topic 2: Implement Deque and Circular Linked List to manage data in the digital menu system for restaurants.</w:t>
      </w:r>
    </w:p>
    <w:p>
      <w:pPr>
        <w:pStyle w:val="Normal"/>
        <w:spacing w:lineRule="auto" w:line="240"/>
        <w:rPr>
          <w:rFonts w:ascii="Cambria" w:hAnsi="Cambria"/>
        </w:rPr>
      </w:pPr>
      <w:r>
        <w:rPr>
          <w:rFonts w:ascii="Cambria" w:hAnsi="Cambria"/>
        </w:rPr>
        <w:t>Topic 3: Implement Singly Linked List for digital menu system for restaurants processing.</w:t>
      </w:r>
    </w:p>
    <w:p>
      <w:pPr>
        <w:pStyle w:val="Normal"/>
        <w:spacing w:lineRule="auto" w:line="240"/>
        <w:rPr>
          <w:rFonts w:ascii="Cambria" w:hAnsi="Cambria"/>
        </w:rPr>
      </w:pPr>
      <w:r>
        <w:rPr>
          <w:rFonts w:ascii="Cambria" w:hAnsi="Cambria"/>
        </w:rPr>
        <w:t>Topic 4: Create Linked List to manage a fixed number of orders in the digital menu system for restaurants.</w:t>
      </w:r>
    </w:p>
    <w:p>
      <w:pPr>
        <w:pStyle w:val="Normal"/>
        <w:spacing w:lineRule="auto" w:line="240"/>
        <w:rPr>
          <w:rFonts w:ascii="Cambria" w:hAnsi="Cambria"/>
        </w:rPr>
      </w:pPr>
      <w:r>
        <w:rPr>
          <w:rFonts w:ascii="Cambria" w:hAnsi="Cambria"/>
        </w:rPr>
        <w:t>Topic 5: Use Linked List to track data dynamically in digital menu system for restaurants.</w:t>
      </w:r>
    </w:p>
    <w:p>
      <w:pPr>
        <w:pStyle w:val="Normal"/>
        <w:spacing w:lineRule="auto" w:line="240"/>
        <w:rPr>
          <w:rFonts w:ascii="Cambria" w:hAnsi="Cambria"/>
        </w:rPr>
      </w:pPr>
      <w:r>
        <w:rPr>
          <w:rFonts w:ascii="Cambria" w:hAnsi="Cambria"/>
        </w:rPr>
        <w:t>Topic 6: Implement a tree to represent hierarchical data in the digital menu system for restaurants.</w:t>
      </w:r>
    </w:p>
    <w:p>
      <w:pPr>
        <w:pStyle w:val="Normal"/>
        <w:spacing w:lineRule="auto" w:line="240"/>
        <w:rPr>
          <w:rFonts w:ascii="Cambria" w:hAnsi="Cambria"/>
        </w:rPr>
      </w:pPr>
      <w:r>
        <w:rPr>
          <w:rFonts w:ascii="Cambria" w:hAnsi="Cambria"/>
        </w:rPr>
        <w:t>Topic 7: Use Counting Sort to sort the digital menu system for restaurants data based on priority.</w:t>
      </w:r>
    </w:p>
    <w:p>
      <w:pPr>
        <w:pStyle w:val="Normal"/>
        <w:spacing w:lineRule="auto" w:line="240"/>
        <w:rPr>
          <w:rFonts w:ascii="Cambria" w:hAnsi="Cambria"/>
        </w:rPr>
      </w:pPr>
      <w:r>
        <w:rPr>
          <w:rFonts w:ascii="Cambria" w:hAnsi="Cambria"/>
        </w:rPr>
        <w:br/>
      </w:r>
    </w:p>
    <w:p>
      <w:pPr>
        <w:pStyle w:val="Heading1"/>
        <w:spacing w:lineRule="auto" w:line="240"/>
        <w:rPr>
          <w:rFonts w:ascii="Cambria" w:hAnsi="Cambria"/>
        </w:rPr>
      </w:pPr>
      <w:r>
        <w:rPr>
          <w:rFonts w:ascii="Cambria" w:hAnsi="Cambria"/>
        </w:rPr>
        <w:t>Project 117: SaaS Application for Freelancer Project Management</w:t>
      </w:r>
    </w:p>
    <w:p>
      <w:pPr>
        <w:pStyle w:val="Normal"/>
        <w:spacing w:lineRule="auto" w:line="240"/>
        <w:rPr>
          <w:rFonts w:ascii="Cambria" w:hAnsi="Cambria"/>
        </w:rPr>
      </w:pPr>
      <w:r>
        <w:rPr>
          <w:rFonts w:ascii="Cambria" w:hAnsi="Cambria"/>
        </w:rPr>
        <w:t>Topic 1: Define data structures and discuss their importance in saas application for freelancer project management.</w:t>
      </w:r>
    </w:p>
    <w:p>
      <w:pPr>
        <w:pStyle w:val="Normal"/>
        <w:spacing w:lineRule="auto" w:line="240"/>
        <w:rPr>
          <w:rFonts w:ascii="Cambria" w:hAnsi="Cambria"/>
        </w:rPr>
      </w:pPr>
      <w:r>
        <w:rPr>
          <w:rFonts w:ascii="Cambria" w:hAnsi="Cambria"/>
        </w:rPr>
        <w:t>Topic 2: Implement Queue and Heap to manage data in the saas application for freelancer project management.</w:t>
      </w:r>
    </w:p>
    <w:p>
      <w:pPr>
        <w:pStyle w:val="Normal"/>
        <w:spacing w:lineRule="auto" w:line="240"/>
        <w:rPr>
          <w:rFonts w:ascii="Cambria" w:hAnsi="Cambria"/>
        </w:rPr>
      </w:pPr>
      <w:r>
        <w:rPr>
          <w:rFonts w:ascii="Cambria" w:hAnsi="Cambria"/>
        </w:rPr>
        <w:t>Topic 3: Implement Binary Search Tree (BST) for saas application for freelancer project management processing.</w:t>
      </w:r>
    </w:p>
    <w:p>
      <w:pPr>
        <w:pStyle w:val="Normal"/>
        <w:spacing w:lineRule="auto" w:line="240"/>
        <w:rPr>
          <w:rFonts w:ascii="Cambria" w:hAnsi="Cambria"/>
        </w:rPr>
      </w:pPr>
      <w:r>
        <w:rPr>
          <w:rFonts w:ascii="Cambria" w:hAnsi="Cambria"/>
        </w:rPr>
        <w:t>Topic 4: Create Array to manage a fixed number of orders in the saas application for freelancer project management.</w:t>
      </w:r>
    </w:p>
    <w:p>
      <w:pPr>
        <w:pStyle w:val="Normal"/>
        <w:spacing w:lineRule="auto" w:line="240"/>
        <w:rPr>
          <w:rFonts w:ascii="Cambria" w:hAnsi="Cambria"/>
        </w:rPr>
      </w:pPr>
      <w:r>
        <w:rPr>
          <w:rFonts w:ascii="Cambria" w:hAnsi="Cambria"/>
        </w:rPr>
        <w:t>Topic 5: Use Binary Tree to track data dynamically in saas application for freelancer project management.</w:t>
      </w:r>
    </w:p>
    <w:p>
      <w:pPr>
        <w:pStyle w:val="Normal"/>
        <w:spacing w:lineRule="auto" w:line="240"/>
        <w:rPr>
          <w:rFonts w:ascii="Cambria" w:hAnsi="Cambria"/>
        </w:rPr>
      </w:pPr>
      <w:r>
        <w:rPr>
          <w:rFonts w:ascii="Cambria" w:hAnsi="Cambria"/>
        </w:rPr>
        <w:t>Topic 6: Implement a tree to represent hierarchical data in the saas application for freelancer project management.</w:t>
      </w:r>
    </w:p>
    <w:p>
      <w:pPr>
        <w:pStyle w:val="Normal"/>
        <w:spacing w:lineRule="auto" w:line="240"/>
        <w:rPr>
          <w:rFonts w:ascii="Cambria" w:hAnsi="Cambria"/>
        </w:rPr>
      </w:pPr>
      <w:r>
        <w:rPr>
          <w:rFonts w:ascii="Cambria" w:hAnsi="Cambria"/>
        </w:rPr>
        <w:t>Topic 7: Use Selection Sort to sort the saas application for freelancer project management data based on priority.</w:t>
      </w:r>
    </w:p>
    <w:p>
      <w:pPr>
        <w:pStyle w:val="Normal"/>
        <w:spacing w:lineRule="auto" w:line="240"/>
        <w:rPr>
          <w:rFonts w:ascii="Cambria" w:hAnsi="Cambria"/>
        </w:rPr>
      </w:pPr>
      <w:r>
        <w:rPr>
          <w:rFonts w:ascii="Cambria" w:hAnsi="Cambria"/>
        </w:rPr>
        <w:br/>
      </w:r>
    </w:p>
    <w:p>
      <w:pPr>
        <w:pStyle w:val="Heading1"/>
        <w:spacing w:lineRule="auto" w:line="240"/>
        <w:rPr>
          <w:rFonts w:ascii="Cambria" w:hAnsi="Cambria"/>
        </w:rPr>
      </w:pPr>
      <w:r>
        <w:rPr>
          <w:rFonts w:ascii="Cambria" w:hAnsi="Cambria"/>
        </w:rPr>
        <w:t>Project 118: Mobile App for Estate Agent Property Listings</w:t>
      </w:r>
    </w:p>
    <w:p>
      <w:pPr>
        <w:pStyle w:val="Normal"/>
        <w:spacing w:lineRule="auto" w:line="240"/>
        <w:rPr>
          <w:rFonts w:ascii="Cambria" w:hAnsi="Cambria"/>
        </w:rPr>
      </w:pPr>
      <w:r>
        <w:rPr>
          <w:rFonts w:ascii="Cambria" w:hAnsi="Cambria"/>
        </w:rPr>
        <w:t>Topic 1: Define data structures and discuss their importance in mobile app for estate agent property listings.</w:t>
      </w:r>
    </w:p>
    <w:p>
      <w:pPr>
        <w:pStyle w:val="Normal"/>
        <w:spacing w:lineRule="auto" w:line="240"/>
        <w:rPr>
          <w:rFonts w:ascii="Cambria" w:hAnsi="Cambria"/>
        </w:rPr>
      </w:pPr>
      <w:r>
        <w:rPr>
          <w:rFonts w:ascii="Cambria" w:hAnsi="Cambria"/>
        </w:rPr>
        <w:t>Topic 2: Implement Stack and Singly Linked List to manage data in the mobile app for estate agent property listings.</w:t>
      </w:r>
    </w:p>
    <w:p>
      <w:pPr>
        <w:pStyle w:val="Normal"/>
        <w:spacing w:lineRule="auto" w:line="240"/>
        <w:rPr>
          <w:rFonts w:ascii="Cambria" w:hAnsi="Cambria"/>
        </w:rPr>
      </w:pPr>
      <w:r>
        <w:rPr>
          <w:rFonts w:ascii="Cambria" w:hAnsi="Cambria"/>
        </w:rPr>
        <w:t>Topic 3: Implement Stack for mobile app for estate agent property listings processing.</w:t>
      </w:r>
    </w:p>
    <w:p>
      <w:pPr>
        <w:pStyle w:val="Normal"/>
        <w:spacing w:lineRule="auto" w:line="240"/>
        <w:rPr>
          <w:rFonts w:ascii="Cambria" w:hAnsi="Cambria"/>
        </w:rPr>
      </w:pPr>
      <w:r>
        <w:rPr>
          <w:rFonts w:ascii="Cambria" w:hAnsi="Cambria"/>
        </w:rPr>
        <w:t>Topic 4: Create Binary Search Tree (BST) to manage a fixed number of orders in the mobile app for estate agent property listings.</w:t>
      </w:r>
    </w:p>
    <w:p>
      <w:pPr>
        <w:pStyle w:val="Normal"/>
        <w:spacing w:lineRule="auto" w:line="240"/>
        <w:rPr>
          <w:rFonts w:ascii="Cambria" w:hAnsi="Cambria"/>
        </w:rPr>
      </w:pPr>
      <w:r>
        <w:rPr>
          <w:rFonts w:ascii="Cambria" w:hAnsi="Cambria"/>
        </w:rPr>
        <w:t>Topic 5: Use Binary Tree to track data dynamically in mobile app for estate agent property listings.</w:t>
      </w:r>
    </w:p>
    <w:p>
      <w:pPr>
        <w:pStyle w:val="Normal"/>
        <w:spacing w:lineRule="auto" w:line="240"/>
        <w:rPr>
          <w:rFonts w:ascii="Cambria" w:hAnsi="Cambria"/>
        </w:rPr>
      </w:pPr>
      <w:r>
        <w:rPr>
          <w:rFonts w:ascii="Cambria" w:hAnsi="Cambria"/>
        </w:rPr>
        <w:t>Topic 6: Implement a tree to represent hierarchical data in the mobile app for estate agent property listings.</w:t>
      </w:r>
    </w:p>
    <w:p>
      <w:pPr>
        <w:pStyle w:val="Normal"/>
        <w:spacing w:lineRule="auto" w:line="240"/>
        <w:rPr>
          <w:rFonts w:ascii="Cambria" w:hAnsi="Cambria"/>
        </w:rPr>
      </w:pPr>
      <w:r>
        <w:rPr>
          <w:rFonts w:ascii="Cambria" w:hAnsi="Cambria"/>
        </w:rPr>
        <w:t>Topic 7: Use Selection Sort to sort the mobile app for estate agent property listings data based on priority.</w:t>
      </w:r>
    </w:p>
    <w:p>
      <w:pPr>
        <w:pStyle w:val="Normal"/>
        <w:spacing w:lineRule="auto" w:line="240"/>
        <w:rPr>
          <w:rFonts w:ascii="Cambria" w:hAnsi="Cambria"/>
        </w:rPr>
      </w:pPr>
      <w:r>
        <w:rPr>
          <w:rFonts w:ascii="Cambria" w:hAnsi="Cambria"/>
        </w:rPr>
        <w:br/>
      </w:r>
    </w:p>
    <w:p>
      <w:pPr>
        <w:pStyle w:val="Heading1"/>
        <w:spacing w:lineRule="auto" w:line="240"/>
        <w:rPr>
          <w:rFonts w:ascii="Cambria" w:hAnsi="Cambria"/>
        </w:rPr>
      </w:pPr>
      <w:r>
        <w:rPr>
          <w:rFonts w:ascii="Cambria" w:hAnsi="Cambria"/>
        </w:rPr>
        <w:t>Project 119: Waste Management and Recycling System for Cities</w:t>
      </w:r>
    </w:p>
    <w:p>
      <w:pPr>
        <w:pStyle w:val="Normal"/>
        <w:spacing w:lineRule="auto" w:line="240"/>
        <w:rPr>
          <w:rFonts w:ascii="Cambria" w:hAnsi="Cambria"/>
        </w:rPr>
      </w:pPr>
      <w:r>
        <w:rPr>
          <w:rFonts w:ascii="Cambria" w:hAnsi="Cambria"/>
        </w:rPr>
        <w:t>Topic 1: Define data structures and discuss their importance in waste management and recycling system for cities.</w:t>
      </w:r>
    </w:p>
    <w:p>
      <w:pPr>
        <w:pStyle w:val="Normal"/>
        <w:spacing w:lineRule="auto" w:line="240"/>
        <w:rPr>
          <w:rFonts w:ascii="Cambria" w:hAnsi="Cambria"/>
        </w:rPr>
      </w:pPr>
      <w:r>
        <w:rPr>
          <w:rFonts w:ascii="Cambria" w:hAnsi="Cambria"/>
        </w:rPr>
        <w:t>Topic 2: Implement AVL Tree and Circular Queue to manage data in the waste management and recycling system for cities.</w:t>
      </w:r>
    </w:p>
    <w:p>
      <w:pPr>
        <w:pStyle w:val="Normal"/>
        <w:spacing w:lineRule="auto" w:line="240"/>
        <w:rPr>
          <w:rFonts w:ascii="Cambria" w:hAnsi="Cambria"/>
        </w:rPr>
      </w:pPr>
      <w:r>
        <w:rPr>
          <w:rFonts w:ascii="Cambria" w:hAnsi="Cambria"/>
        </w:rPr>
        <w:t>Topic 3: Implement Heap for waste management and recycling system for cities processing.</w:t>
      </w:r>
    </w:p>
    <w:p>
      <w:pPr>
        <w:pStyle w:val="Normal"/>
        <w:spacing w:lineRule="auto" w:line="240"/>
        <w:rPr>
          <w:rFonts w:ascii="Cambria" w:hAnsi="Cambria"/>
        </w:rPr>
      </w:pPr>
      <w:r>
        <w:rPr>
          <w:rFonts w:ascii="Cambria" w:hAnsi="Cambria"/>
        </w:rPr>
        <w:t>Topic 4: Create Doubly Linked List to manage a fixed number of orders in the waste management and recycling system for cities.</w:t>
      </w:r>
    </w:p>
    <w:p>
      <w:pPr>
        <w:pStyle w:val="Normal"/>
        <w:spacing w:lineRule="auto" w:line="240"/>
        <w:rPr>
          <w:rFonts w:ascii="Cambria" w:hAnsi="Cambria"/>
        </w:rPr>
      </w:pPr>
      <w:r>
        <w:rPr>
          <w:rFonts w:ascii="Cambria" w:hAnsi="Cambria"/>
        </w:rPr>
        <w:t>Topic 5: Use Circular Queue to track data dynamically in waste management and recycling system for cities.</w:t>
      </w:r>
    </w:p>
    <w:p>
      <w:pPr>
        <w:pStyle w:val="Normal"/>
        <w:spacing w:lineRule="auto" w:line="240"/>
        <w:rPr>
          <w:rFonts w:ascii="Cambria" w:hAnsi="Cambria"/>
        </w:rPr>
      </w:pPr>
      <w:r>
        <w:rPr>
          <w:rFonts w:ascii="Cambria" w:hAnsi="Cambria"/>
        </w:rPr>
        <w:t>Topic 6: Implement a tree to represent hierarchical data in the waste management and recycling system for cities.</w:t>
      </w:r>
    </w:p>
    <w:p>
      <w:pPr>
        <w:pStyle w:val="Normal"/>
        <w:spacing w:lineRule="auto" w:line="240"/>
        <w:rPr>
          <w:rFonts w:ascii="Cambria" w:hAnsi="Cambria"/>
        </w:rPr>
      </w:pPr>
      <w:r>
        <w:rPr>
          <w:rFonts w:ascii="Cambria" w:hAnsi="Cambria"/>
        </w:rPr>
        <w:t>Topic 7: Use Counting Sort to sort the waste management and recycling system for cities data based on priority.</w:t>
      </w:r>
    </w:p>
    <w:p>
      <w:pPr>
        <w:pStyle w:val="Normal"/>
        <w:spacing w:lineRule="auto" w:line="240"/>
        <w:rPr>
          <w:rFonts w:ascii="Cambria" w:hAnsi="Cambria"/>
        </w:rPr>
      </w:pPr>
      <w:r>
        <w:rPr>
          <w:rFonts w:ascii="Cambria" w:hAnsi="Cambria"/>
        </w:rPr>
        <w:br/>
      </w:r>
    </w:p>
    <w:p>
      <w:pPr>
        <w:pStyle w:val="Heading1"/>
        <w:spacing w:lineRule="auto" w:line="240"/>
        <w:rPr>
          <w:rFonts w:ascii="Cambria" w:hAnsi="Cambria"/>
        </w:rPr>
      </w:pPr>
      <w:r>
        <w:rPr>
          <w:rFonts w:ascii="Cambria" w:hAnsi="Cambria"/>
        </w:rPr>
        <w:t>Project 120: Online Survey Platform for Education Research</w:t>
      </w:r>
    </w:p>
    <w:p>
      <w:pPr>
        <w:pStyle w:val="Normal"/>
        <w:spacing w:lineRule="auto" w:line="240"/>
        <w:rPr>
          <w:rFonts w:ascii="Cambria" w:hAnsi="Cambria"/>
        </w:rPr>
      </w:pPr>
      <w:r>
        <w:rPr>
          <w:rFonts w:ascii="Cambria" w:hAnsi="Cambria"/>
        </w:rPr>
        <w:t>Topic 1: Define data structures and discuss their importance in online survey platform for education research.</w:t>
      </w:r>
    </w:p>
    <w:p>
      <w:pPr>
        <w:pStyle w:val="Normal"/>
        <w:spacing w:lineRule="auto" w:line="240"/>
        <w:rPr>
          <w:rFonts w:ascii="Cambria" w:hAnsi="Cambria"/>
        </w:rPr>
      </w:pPr>
      <w:r>
        <w:rPr>
          <w:rFonts w:ascii="Cambria" w:hAnsi="Cambria"/>
        </w:rPr>
        <w:t>Topic 2: Implement Circular Queue and Binary Tree to manage data in the online survey platform for education research.</w:t>
      </w:r>
    </w:p>
    <w:p>
      <w:pPr>
        <w:pStyle w:val="Normal"/>
        <w:spacing w:lineRule="auto" w:line="240"/>
        <w:rPr>
          <w:rFonts w:ascii="Cambria" w:hAnsi="Cambria"/>
        </w:rPr>
      </w:pPr>
      <w:r>
        <w:rPr>
          <w:rFonts w:ascii="Cambria" w:hAnsi="Cambria"/>
        </w:rPr>
        <w:t>Topic 3: Implement Queue for online survey platform for education research processing.</w:t>
      </w:r>
    </w:p>
    <w:p>
      <w:pPr>
        <w:pStyle w:val="Normal"/>
        <w:spacing w:lineRule="auto" w:line="240"/>
        <w:rPr>
          <w:rFonts w:ascii="Cambria" w:hAnsi="Cambria"/>
        </w:rPr>
      </w:pPr>
      <w:r>
        <w:rPr>
          <w:rFonts w:ascii="Cambria" w:hAnsi="Cambria"/>
        </w:rPr>
        <w:t>Topic 4: Create Singly Linked List to manage a fixed number of orders in the online survey platform for education research.</w:t>
      </w:r>
    </w:p>
    <w:p>
      <w:pPr>
        <w:pStyle w:val="Normal"/>
        <w:spacing w:lineRule="auto" w:line="240"/>
        <w:rPr>
          <w:rFonts w:ascii="Cambria" w:hAnsi="Cambria"/>
        </w:rPr>
      </w:pPr>
      <w:r>
        <w:rPr>
          <w:rFonts w:ascii="Cambria" w:hAnsi="Cambria"/>
        </w:rPr>
        <w:t>Topic 5: Use Binary Tree to track data dynamically in online survey platform for education research.</w:t>
      </w:r>
    </w:p>
    <w:p>
      <w:pPr>
        <w:pStyle w:val="Normal"/>
        <w:spacing w:lineRule="auto" w:line="240"/>
        <w:rPr>
          <w:rFonts w:ascii="Cambria" w:hAnsi="Cambria"/>
        </w:rPr>
      </w:pPr>
      <w:r>
        <w:rPr>
          <w:rFonts w:ascii="Cambria" w:hAnsi="Cambria"/>
        </w:rPr>
        <w:t>Topic 6: Implement a tree to represent hierarchical data in the online survey platform for education research.</w:t>
      </w:r>
    </w:p>
    <w:p>
      <w:pPr>
        <w:pStyle w:val="Normal"/>
        <w:spacing w:lineRule="auto" w:line="240"/>
        <w:rPr>
          <w:rFonts w:ascii="Cambria" w:hAnsi="Cambria"/>
        </w:rPr>
      </w:pPr>
      <w:r>
        <w:rPr>
          <w:rFonts w:ascii="Cambria" w:hAnsi="Cambria"/>
        </w:rPr>
        <w:t>Topic 7: Use Merge Sort to sort the online survey platform for education research data based on priority.</w:t>
      </w:r>
    </w:p>
    <w:p>
      <w:pPr>
        <w:pStyle w:val="Normal"/>
        <w:spacing w:lineRule="auto" w:line="240"/>
        <w:rPr>
          <w:rFonts w:ascii="Cambria" w:hAnsi="Cambria"/>
        </w:rPr>
      </w:pPr>
      <w:r>
        <w:rPr>
          <w:rFonts w:ascii="Cambria" w:hAnsi="Cambria"/>
        </w:rPr>
        <w:br/>
      </w:r>
    </w:p>
    <w:p>
      <w:pPr>
        <w:pStyle w:val="Heading1"/>
        <w:spacing w:lineRule="auto" w:line="240"/>
        <w:rPr>
          <w:rFonts w:ascii="Cambria" w:hAnsi="Cambria"/>
        </w:rPr>
      </w:pPr>
      <w:r>
        <w:rPr>
          <w:rFonts w:ascii="Cambria" w:hAnsi="Cambria"/>
        </w:rPr>
        <w:t>Project 121: Emergency Alert System for Natural Disasters</w:t>
      </w:r>
    </w:p>
    <w:p>
      <w:pPr>
        <w:pStyle w:val="Normal"/>
        <w:spacing w:lineRule="auto" w:line="240"/>
        <w:rPr>
          <w:rFonts w:ascii="Cambria" w:hAnsi="Cambria"/>
        </w:rPr>
      </w:pPr>
      <w:r>
        <w:rPr>
          <w:rFonts w:ascii="Cambria" w:hAnsi="Cambria"/>
        </w:rPr>
        <w:t>Topic 1: Define data structures and discuss their importance in emergency alert system for natural disasters.</w:t>
      </w:r>
    </w:p>
    <w:p>
      <w:pPr>
        <w:pStyle w:val="Normal"/>
        <w:spacing w:lineRule="auto" w:line="240"/>
        <w:rPr>
          <w:rFonts w:ascii="Cambria" w:hAnsi="Cambria"/>
        </w:rPr>
      </w:pPr>
      <w:r>
        <w:rPr>
          <w:rFonts w:ascii="Cambria" w:hAnsi="Cambria"/>
        </w:rPr>
        <w:t>Topic 2: Implement Binary Search Tree (BST) and Binary Tree to manage data in the emergency alert system for natural disasters.</w:t>
      </w:r>
    </w:p>
    <w:p>
      <w:pPr>
        <w:pStyle w:val="Normal"/>
        <w:spacing w:lineRule="auto" w:line="240"/>
        <w:rPr>
          <w:rFonts w:ascii="Cambria" w:hAnsi="Cambria"/>
        </w:rPr>
      </w:pPr>
      <w:r>
        <w:rPr>
          <w:rFonts w:ascii="Cambria" w:hAnsi="Cambria"/>
        </w:rPr>
        <w:t>Topic 3: Implement Linked List for emergency alert system for natural disasters processing.</w:t>
      </w:r>
    </w:p>
    <w:p>
      <w:pPr>
        <w:pStyle w:val="Normal"/>
        <w:spacing w:lineRule="auto" w:line="240"/>
        <w:rPr>
          <w:rFonts w:ascii="Cambria" w:hAnsi="Cambria"/>
        </w:rPr>
      </w:pPr>
      <w:r>
        <w:rPr>
          <w:rFonts w:ascii="Cambria" w:hAnsi="Cambria"/>
        </w:rPr>
        <w:t>Topic 4: Create Binary Tree to manage a fixed number of orders in the emergency alert system for natural disasters.</w:t>
      </w:r>
    </w:p>
    <w:p>
      <w:pPr>
        <w:pStyle w:val="Normal"/>
        <w:spacing w:lineRule="auto" w:line="240"/>
        <w:rPr>
          <w:rFonts w:ascii="Cambria" w:hAnsi="Cambria"/>
        </w:rPr>
      </w:pPr>
      <w:r>
        <w:rPr>
          <w:rFonts w:ascii="Cambria" w:hAnsi="Cambria"/>
        </w:rPr>
        <w:t>Topic 5: Use Linked List to track data dynamically in emergency alert system for natural disasters.</w:t>
      </w:r>
    </w:p>
    <w:p>
      <w:pPr>
        <w:pStyle w:val="Normal"/>
        <w:spacing w:lineRule="auto" w:line="240"/>
        <w:rPr>
          <w:rFonts w:ascii="Cambria" w:hAnsi="Cambria"/>
        </w:rPr>
      </w:pPr>
      <w:r>
        <w:rPr>
          <w:rFonts w:ascii="Cambria" w:hAnsi="Cambria"/>
        </w:rPr>
        <w:t>Topic 6: Implement a tree to represent hierarchical data in the emergency alert system for natural disasters.</w:t>
      </w:r>
    </w:p>
    <w:p>
      <w:pPr>
        <w:pStyle w:val="Normal"/>
        <w:spacing w:lineRule="auto" w:line="240"/>
        <w:rPr>
          <w:rFonts w:ascii="Cambria" w:hAnsi="Cambria"/>
        </w:rPr>
      </w:pPr>
      <w:r>
        <w:rPr>
          <w:rFonts w:ascii="Cambria" w:hAnsi="Cambria"/>
        </w:rPr>
        <w:t>Topic 7: Use Radix Sort to sort the emergency alert system for natural disasters data based on priority.</w:t>
      </w:r>
    </w:p>
    <w:p>
      <w:pPr>
        <w:pStyle w:val="Normal"/>
        <w:spacing w:lineRule="auto" w:line="240"/>
        <w:rPr>
          <w:rFonts w:ascii="Cambria" w:hAnsi="Cambria"/>
        </w:rPr>
      </w:pPr>
      <w:r>
        <w:rPr>
          <w:rFonts w:ascii="Cambria" w:hAnsi="Cambria"/>
        </w:rPr>
        <w:br/>
      </w:r>
    </w:p>
    <w:p>
      <w:pPr>
        <w:pStyle w:val="Heading1"/>
        <w:spacing w:lineRule="auto" w:line="240"/>
        <w:rPr>
          <w:rFonts w:ascii="Cambria" w:hAnsi="Cambria"/>
        </w:rPr>
      </w:pPr>
      <w:r>
        <w:rPr>
          <w:rFonts w:ascii="Cambria" w:hAnsi="Cambria"/>
        </w:rPr>
        <w:t>Project 122: Personalized Nutrition Plan Generator</w:t>
      </w:r>
    </w:p>
    <w:p>
      <w:pPr>
        <w:pStyle w:val="Normal"/>
        <w:spacing w:lineRule="auto" w:line="240"/>
        <w:rPr>
          <w:rFonts w:ascii="Cambria" w:hAnsi="Cambria"/>
        </w:rPr>
      </w:pPr>
      <w:r>
        <w:rPr>
          <w:rFonts w:ascii="Cambria" w:hAnsi="Cambria"/>
        </w:rPr>
        <w:t>Topic 1: Define data structures and discuss their importance in personalized nutrition plan generator.</w:t>
      </w:r>
    </w:p>
    <w:p>
      <w:pPr>
        <w:pStyle w:val="Normal"/>
        <w:spacing w:lineRule="auto" w:line="240"/>
        <w:rPr>
          <w:rFonts w:ascii="Cambria" w:hAnsi="Cambria"/>
        </w:rPr>
      </w:pPr>
      <w:r>
        <w:rPr>
          <w:rFonts w:ascii="Cambria" w:hAnsi="Cambria"/>
        </w:rPr>
        <w:t>Topic 2: Implement Linked List and Stack to manage data in the personalized nutrition plan generator.</w:t>
      </w:r>
    </w:p>
    <w:p>
      <w:pPr>
        <w:pStyle w:val="Normal"/>
        <w:spacing w:lineRule="auto" w:line="240"/>
        <w:rPr>
          <w:rFonts w:ascii="Cambria" w:hAnsi="Cambria"/>
        </w:rPr>
      </w:pPr>
      <w:r>
        <w:rPr>
          <w:rFonts w:ascii="Cambria" w:hAnsi="Cambria"/>
        </w:rPr>
        <w:t>Topic 3: Implement Deque for personalized nutrition plan generator processing.</w:t>
      </w:r>
    </w:p>
    <w:p>
      <w:pPr>
        <w:pStyle w:val="Normal"/>
        <w:spacing w:lineRule="auto" w:line="240"/>
        <w:rPr>
          <w:rFonts w:ascii="Cambria" w:hAnsi="Cambria"/>
        </w:rPr>
      </w:pPr>
      <w:r>
        <w:rPr>
          <w:rFonts w:ascii="Cambria" w:hAnsi="Cambria"/>
        </w:rPr>
        <w:t>Topic 4: Create Doubly Linked List to manage a fixed number of orders in the personalized nutrition plan generator.</w:t>
      </w:r>
    </w:p>
    <w:p>
      <w:pPr>
        <w:pStyle w:val="Normal"/>
        <w:spacing w:lineRule="auto" w:line="240"/>
        <w:rPr>
          <w:rFonts w:ascii="Cambria" w:hAnsi="Cambria"/>
        </w:rPr>
      </w:pPr>
      <w:r>
        <w:rPr>
          <w:rFonts w:ascii="Cambria" w:hAnsi="Cambria"/>
        </w:rPr>
        <w:t>Topic 5: Use Circular Linked List to track data dynamically in personalized nutrition plan generator.</w:t>
      </w:r>
    </w:p>
    <w:p>
      <w:pPr>
        <w:pStyle w:val="Normal"/>
        <w:spacing w:lineRule="auto" w:line="240"/>
        <w:rPr>
          <w:rFonts w:ascii="Cambria" w:hAnsi="Cambria"/>
        </w:rPr>
      </w:pPr>
      <w:r>
        <w:rPr>
          <w:rFonts w:ascii="Cambria" w:hAnsi="Cambria"/>
        </w:rPr>
        <w:t>Topic 6: Implement a tree to represent hierarchical data in the personalized nutrition plan generator.</w:t>
      </w:r>
    </w:p>
    <w:p>
      <w:pPr>
        <w:pStyle w:val="Normal"/>
        <w:spacing w:lineRule="auto" w:line="240"/>
        <w:rPr>
          <w:rFonts w:ascii="Cambria" w:hAnsi="Cambria"/>
        </w:rPr>
      </w:pPr>
      <w:r>
        <w:rPr>
          <w:rFonts w:ascii="Cambria" w:hAnsi="Cambria"/>
        </w:rPr>
        <w:t>Topic 7: Use Heap Sort to sort the personalized nutrition plan generator data based on priority.</w:t>
      </w:r>
    </w:p>
    <w:p>
      <w:pPr>
        <w:pStyle w:val="Normal"/>
        <w:spacing w:lineRule="auto" w:line="240"/>
        <w:rPr>
          <w:rFonts w:ascii="Cambria" w:hAnsi="Cambria"/>
        </w:rPr>
      </w:pPr>
      <w:r>
        <w:rPr>
          <w:rFonts w:ascii="Cambria" w:hAnsi="Cambria"/>
        </w:rPr>
        <w:br/>
      </w:r>
    </w:p>
    <w:p>
      <w:pPr>
        <w:pStyle w:val="Heading1"/>
        <w:spacing w:lineRule="auto" w:line="240"/>
        <w:rPr>
          <w:rFonts w:ascii="Cambria" w:hAnsi="Cambria"/>
        </w:rPr>
      </w:pPr>
      <w:r>
        <w:rPr>
          <w:rFonts w:ascii="Cambria" w:hAnsi="Cambria"/>
        </w:rPr>
        <w:t>Project 123: Online Custom T-shirt Design and Order System</w:t>
      </w:r>
    </w:p>
    <w:p>
      <w:pPr>
        <w:pStyle w:val="Normal"/>
        <w:spacing w:lineRule="auto" w:line="240"/>
        <w:rPr>
          <w:rFonts w:ascii="Cambria" w:hAnsi="Cambria"/>
        </w:rPr>
      </w:pPr>
      <w:r>
        <w:rPr>
          <w:rFonts w:ascii="Cambria" w:hAnsi="Cambria"/>
        </w:rPr>
        <w:t>Topic 1: Define data structures and discuss their importance in online custom t-shirt design and order system.</w:t>
      </w:r>
    </w:p>
    <w:p>
      <w:pPr>
        <w:pStyle w:val="Normal"/>
        <w:spacing w:lineRule="auto" w:line="240"/>
        <w:rPr>
          <w:rFonts w:ascii="Cambria" w:hAnsi="Cambria"/>
        </w:rPr>
      </w:pPr>
      <w:r>
        <w:rPr>
          <w:rFonts w:ascii="Cambria" w:hAnsi="Cambria"/>
        </w:rPr>
        <w:t>Topic 2: Implement Array and Binary Tree to manage data in the online custom t-shirt design and order system.</w:t>
      </w:r>
    </w:p>
    <w:p>
      <w:pPr>
        <w:pStyle w:val="Normal"/>
        <w:spacing w:lineRule="auto" w:line="240"/>
        <w:rPr>
          <w:rFonts w:ascii="Cambria" w:hAnsi="Cambria"/>
        </w:rPr>
      </w:pPr>
      <w:r>
        <w:rPr>
          <w:rFonts w:ascii="Cambria" w:hAnsi="Cambria"/>
        </w:rPr>
        <w:t>Topic 3: Implement AVL Tree for online custom t-shirt design and order system processing.</w:t>
      </w:r>
    </w:p>
    <w:p>
      <w:pPr>
        <w:pStyle w:val="Normal"/>
        <w:spacing w:lineRule="auto" w:line="240"/>
        <w:rPr>
          <w:rFonts w:ascii="Cambria" w:hAnsi="Cambria"/>
        </w:rPr>
      </w:pPr>
      <w:r>
        <w:rPr>
          <w:rFonts w:ascii="Cambria" w:hAnsi="Cambria"/>
        </w:rPr>
        <w:t>Topic 4: Create AVL Tree to manage a fixed number of orders in the online custom t-shirt design and order system.</w:t>
      </w:r>
    </w:p>
    <w:p>
      <w:pPr>
        <w:pStyle w:val="Normal"/>
        <w:spacing w:lineRule="auto" w:line="240"/>
        <w:rPr>
          <w:rFonts w:ascii="Cambria" w:hAnsi="Cambria"/>
        </w:rPr>
      </w:pPr>
      <w:r>
        <w:rPr>
          <w:rFonts w:ascii="Cambria" w:hAnsi="Cambria"/>
        </w:rPr>
        <w:t>Topic 5: Use AVL Tree to track data dynamically in online custom t-shirt design and order system.</w:t>
      </w:r>
    </w:p>
    <w:p>
      <w:pPr>
        <w:pStyle w:val="Normal"/>
        <w:spacing w:lineRule="auto" w:line="240"/>
        <w:rPr>
          <w:rFonts w:ascii="Cambria" w:hAnsi="Cambria"/>
        </w:rPr>
      </w:pPr>
      <w:r>
        <w:rPr>
          <w:rFonts w:ascii="Cambria" w:hAnsi="Cambria"/>
        </w:rPr>
        <w:t>Topic 6: Implement a tree to represent hierarchical data in the online custom t-shirt design and order system.</w:t>
      </w:r>
    </w:p>
    <w:p>
      <w:pPr>
        <w:pStyle w:val="Normal"/>
        <w:spacing w:lineRule="auto" w:line="240"/>
        <w:rPr>
          <w:rFonts w:ascii="Cambria" w:hAnsi="Cambria"/>
        </w:rPr>
      </w:pPr>
      <w:r>
        <w:rPr>
          <w:rFonts w:ascii="Cambria" w:hAnsi="Cambria"/>
        </w:rPr>
        <w:t>Topic 7: Use Merge Sort to sort the online custom t-shirt design and order system data based on priority.</w:t>
      </w:r>
    </w:p>
    <w:p>
      <w:pPr>
        <w:pStyle w:val="Normal"/>
        <w:spacing w:lineRule="auto" w:line="240"/>
        <w:rPr>
          <w:rFonts w:ascii="Cambria" w:hAnsi="Cambria"/>
        </w:rPr>
      </w:pPr>
      <w:r>
        <w:rPr>
          <w:rFonts w:ascii="Cambria" w:hAnsi="Cambria"/>
        </w:rPr>
        <w:br/>
      </w:r>
    </w:p>
    <w:p>
      <w:pPr>
        <w:pStyle w:val="Heading1"/>
        <w:spacing w:lineRule="auto" w:line="240"/>
        <w:rPr>
          <w:rFonts w:ascii="Cambria" w:hAnsi="Cambria"/>
        </w:rPr>
      </w:pPr>
      <w:r>
        <w:rPr>
          <w:rFonts w:ascii="Cambria" w:hAnsi="Cambria"/>
        </w:rPr>
        <w:t>Project 124: Building Energy Efficiency Audit and Reporting Tool</w:t>
      </w:r>
    </w:p>
    <w:p>
      <w:pPr>
        <w:pStyle w:val="Normal"/>
        <w:spacing w:lineRule="auto" w:line="240"/>
        <w:rPr>
          <w:rFonts w:ascii="Cambria" w:hAnsi="Cambria"/>
        </w:rPr>
      </w:pPr>
      <w:r>
        <w:rPr>
          <w:rFonts w:ascii="Cambria" w:hAnsi="Cambria"/>
        </w:rPr>
        <w:t>Topic 1: Define data structures and discuss their importance in building energy efficiency audit and reporting tool.</w:t>
      </w:r>
    </w:p>
    <w:p>
      <w:pPr>
        <w:pStyle w:val="Normal"/>
        <w:spacing w:lineRule="auto" w:line="240"/>
        <w:rPr>
          <w:rFonts w:ascii="Cambria" w:hAnsi="Cambria"/>
        </w:rPr>
      </w:pPr>
      <w:r>
        <w:rPr>
          <w:rFonts w:ascii="Cambria" w:hAnsi="Cambria"/>
        </w:rPr>
        <w:t>Topic 2: Implement Circular Queue and Binary Tree to manage data in the building energy efficiency audit and reporting tool.</w:t>
      </w:r>
    </w:p>
    <w:p>
      <w:pPr>
        <w:pStyle w:val="Normal"/>
        <w:spacing w:lineRule="auto" w:line="240"/>
        <w:rPr>
          <w:rFonts w:ascii="Cambria" w:hAnsi="Cambria"/>
        </w:rPr>
      </w:pPr>
      <w:r>
        <w:rPr>
          <w:rFonts w:ascii="Cambria" w:hAnsi="Cambria"/>
        </w:rPr>
        <w:t>Topic 3: Implement Queue for building energy efficiency audit and reporting tool processing.</w:t>
      </w:r>
    </w:p>
    <w:p>
      <w:pPr>
        <w:pStyle w:val="Normal"/>
        <w:spacing w:lineRule="auto" w:line="240"/>
        <w:rPr>
          <w:rFonts w:ascii="Cambria" w:hAnsi="Cambria"/>
        </w:rPr>
      </w:pPr>
      <w:r>
        <w:rPr>
          <w:rFonts w:ascii="Cambria" w:hAnsi="Cambria"/>
        </w:rPr>
        <w:t>Topic 4: Create Singly Linked List to manage a fixed number of orders in the building energy efficiency audit and reporting tool.</w:t>
      </w:r>
    </w:p>
    <w:p>
      <w:pPr>
        <w:pStyle w:val="Normal"/>
        <w:spacing w:lineRule="auto" w:line="240"/>
        <w:rPr>
          <w:rFonts w:ascii="Cambria" w:hAnsi="Cambria"/>
        </w:rPr>
      </w:pPr>
      <w:r>
        <w:rPr>
          <w:rFonts w:ascii="Cambria" w:hAnsi="Cambria"/>
        </w:rPr>
        <w:t>Topic 5: Use Circular Linked List to track data dynamically in building energy efficiency audit and reporting tool.</w:t>
      </w:r>
    </w:p>
    <w:p>
      <w:pPr>
        <w:pStyle w:val="Normal"/>
        <w:spacing w:lineRule="auto" w:line="240"/>
        <w:rPr>
          <w:rFonts w:ascii="Cambria" w:hAnsi="Cambria"/>
        </w:rPr>
      </w:pPr>
      <w:r>
        <w:rPr>
          <w:rFonts w:ascii="Cambria" w:hAnsi="Cambria"/>
        </w:rPr>
        <w:t>Topic 6: Implement a tree to represent hierarchical data in the building energy efficiency audit and reporting tool.</w:t>
      </w:r>
    </w:p>
    <w:p>
      <w:pPr>
        <w:pStyle w:val="Normal"/>
        <w:spacing w:lineRule="auto" w:line="240"/>
        <w:rPr>
          <w:rFonts w:ascii="Cambria" w:hAnsi="Cambria"/>
        </w:rPr>
      </w:pPr>
      <w:r>
        <w:rPr>
          <w:rFonts w:ascii="Cambria" w:hAnsi="Cambria"/>
        </w:rPr>
        <w:t>Topic 7: Use Radix Sort to sort the building energy efficiency audit and reporting tool data based on priority.</w:t>
      </w:r>
    </w:p>
    <w:p>
      <w:pPr>
        <w:pStyle w:val="Normal"/>
        <w:spacing w:lineRule="auto" w:line="240"/>
        <w:rPr>
          <w:rFonts w:ascii="Cambria" w:hAnsi="Cambria"/>
        </w:rPr>
      </w:pPr>
      <w:r>
        <w:rPr>
          <w:rFonts w:ascii="Cambria" w:hAnsi="Cambria"/>
        </w:rPr>
        <w:br/>
      </w:r>
    </w:p>
    <w:p>
      <w:pPr>
        <w:pStyle w:val="Heading1"/>
        <w:spacing w:lineRule="auto" w:line="240"/>
        <w:rPr>
          <w:rFonts w:ascii="Cambria" w:hAnsi="Cambria"/>
        </w:rPr>
      </w:pPr>
      <w:r>
        <w:rPr>
          <w:rFonts w:ascii="Cambria" w:hAnsi="Cambria"/>
        </w:rPr>
        <w:t>Project 125: Community-driven Local News Website</w:t>
      </w:r>
    </w:p>
    <w:p>
      <w:pPr>
        <w:pStyle w:val="Normal"/>
        <w:spacing w:lineRule="auto" w:line="240"/>
        <w:rPr>
          <w:rFonts w:ascii="Cambria" w:hAnsi="Cambria"/>
        </w:rPr>
      </w:pPr>
      <w:r>
        <w:rPr>
          <w:rFonts w:ascii="Cambria" w:hAnsi="Cambria"/>
        </w:rPr>
        <w:t>Topic 1: Define data structures and discuss their importance in community-driven local news website.</w:t>
      </w:r>
    </w:p>
    <w:p>
      <w:pPr>
        <w:pStyle w:val="Normal"/>
        <w:spacing w:lineRule="auto" w:line="240"/>
        <w:rPr>
          <w:rFonts w:ascii="Cambria" w:hAnsi="Cambria"/>
        </w:rPr>
      </w:pPr>
      <w:r>
        <w:rPr>
          <w:rFonts w:ascii="Cambria" w:hAnsi="Cambria"/>
        </w:rPr>
        <w:t>Topic 2: Implement Circular Queue and Stack to manage data in the community-driven local news website.</w:t>
      </w:r>
    </w:p>
    <w:p>
      <w:pPr>
        <w:pStyle w:val="Normal"/>
        <w:spacing w:lineRule="auto" w:line="240"/>
        <w:rPr>
          <w:rFonts w:ascii="Cambria" w:hAnsi="Cambria"/>
        </w:rPr>
      </w:pPr>
      <w:r>
        <w:rPr>
          <w:rFonts w:ascii="Cambria" w:hAnsi="Cambria"/>
        </w:rPr>
        <w:t>Topic 3: Implement Binary Search Tree (BST) for community-driven local news website processing.</w:t>
      </w:r>
    </w:p>
    <w:p>
      <w:pPr>
        <w:pStyle w:val="Normal"/>
        <w:spacing w:lineRule="auto" w:line="240"/>
        <w:rPr>
          <w:rFonts w:ascii="Cambria" w:hAnsi="Cambria"/>
        </w:rPr>
      </w:pPr>
      <w:r>
        <w:rPr>
          <w:rFonts w:ascii="Cambria" w:hAnsi="Cambria"/>
        </w:rPr>
        <w:t>Topic 4: Create Heap to manage a fixed number of orders in the community-driven local news website.</w:t>
      </w:r>
    </w:p>
    <w:p>
      <w:pPr>
        <w:pStyle w:val="Normal"/>
        <w:spacing w:lineRule="auto" w:line="240"/>
        <w:rPr>
          <w:rFonts w:ascii="Cambria" w:hAnsi="Cambria"/>
        </w:rPr>
      </w:pPr>
      <w:r>
        <w:rPr>
          <w:rFonts w:ascii="Cambria" w:hAnsi="Cambria"/>
        </w:rPr>
        <w:t>Topic 5: Use Heap to track data dynamically in community-driven local news website.</w:t>
      </w:r>
    </w:p>
    <w:p>
      <w:pPr>
        <w:pStyle w:val="Normal"/>
        <w:spacing w:lineRule="auto" w:line="240"/>
        <w:rPr>
          <w:rFonts w:ascii="Cambria" w:hAnsi="Cambria"/>
        </w:rPr>
      </w:pPr>
      <w:r>
        <w:rPr>
          <w:rFonts w:ascii="Cambria" w:hAnsi="Cambria"/>
        </w:rPr>
        <w:t>Topic 6: Implement a tree to represent hierarchical data in the community-driven local news website.</w:t>
      </w:r>
    </w:p>
    <w:p>
      <w:pPr>
        <w:pStyle w:val="Normal"/>
        <w:spacing w:lineRule="auto" w:line="240"/>
        <w:rPr>
          <w:rFonts w:ascii="Cambria" w:hAnsi="Cambria"/>
        </w:rPr>
      </w:pPr>
      <w:r>
        <w:rPr>
          <w:rFonts w:ascii="Cambria" w:hAnsi="Cambria"/>
        </w:rPr>
        <w:t>Topic 7: Use Selection Sort to sort the community-driven local news website data based on priority.</w:t>
      </w:r>
    </w:p>
    <w:p>
      <w:pPr>
        <w:pStyle w:val="Normal"/>
        <w:spacing w:lineRule="auto" w:line="240" w:before="0" w:after="200"/>
        <w:rPr>
          <w:rFonts w:ascii="Cambria" w:hAnsi="Cambria"/>
        </w:rPr>
      </w:pPr>
      <w:r>
        <w:rPr>
          <w:rFonts w:ascii="Cambria" w:hAnsi="Cambria"/>
        </w:rPr>
        <w:br/>
      </w:r>
    </w:p>
    <w:sectPr>
      <w:type w:val="nextPage"/>
      <w:pgSz w:w="12240" w:h="15840"/>
      <w:pgMar w:left="1800" w:right="180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urier">
    <w:altName w:val="Courier New"/>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Cambria">
    <w:charset w:val="01"/>
    <w:family w:val="roman"/>
    <w:pitch w:val="default"/>
  </w:font>
  <w:font w:name="Calibri">
    <w:charset w:val="01"/>
    <w:family w:val="swiss"/>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1080"/>
        </w:tabs>
        <w:ind w:left="108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360"/>
        </w:tabs>
        <w:ind w:left="36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1080"/>
        </w:tabs>
        <w:ind w:left="108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8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c693f"/>
    <w:pPr>
      <w:widowControl/>
      <w:bidi w:val="0"/>
      <w:spacing w:lineRule="auto" w:line="276" w:before="0" w:after="200"/>
      <w:jc w:val="left"/>
    </w:pPr>
    <w:rPr>
      <w:rFonts w:ascii="Cambria" w:hAnsi="Cambria" w:eastAsia="ＭＳ 明朝" w:cs="" w:asciiTheme="minorHAnsi" w:cstheme="minorBidi" w:eastAsiaTheme="minorEastAsia"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fc693f"/>
    <w:pPr>
      <w:keepNext w:val="true"/>
      <w:keepLines/>
      <w:spacing w:before="480" w:after="0"/>
      <w:outlineLvl w:val="0"/>
    </w:pPr>
    <w:rPr>
      <w:rFonts w:ascii="Calibri" w:hAnsi="Calibri" w:eastAsia="ＭＳ ゴシック" w:cs="" w:asciiTheme="majorHAnsi" w:cstheme="majorBidi" w:eastAsiaTheme="majorEastAsia" w:hAnsiTheme="majorHAns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val="true"/>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val="true"/>
      <w:keepLines/>
      <w:spacing w:before="200" w:after="0"/>
      <w:outlineLvl w:val="2"/>
    </w:pPr>
    <w:rPr>
      <w:rFonts w:ascii="Calibri" w:hAnsi="Calibri" w:eastAsia="ＭＳ ゴシック" w:cs="" w:asciiTheme="majorHAnsi" w:cstheme="majorBidi" w:eastAsiaTheme="majorEastAsia" w:hAnsiTheme="majorHAnsi"/>
      <w:b/>
      <w:bCs/>
      <w:color w:val="4F81BD" w:themeColor="accent1"/>
    </w:rPr>
  </w:style>
  <w:style w:type="paragraph" w:styleId="Heading4">
    <w:name w:val="Heading 4"/>
    <w:basedOn w:val="Normal"/>
    <w:next w:val="Normal"/>
    <w:link w:val="Heading4Char"/>
    <w:uiPriority w:val="9"/>
    <w:semiHidden/>
    <w:unhideWhenUsed/>
    <w:qFormat/>
    <w:rsid w:val="00fc693f"/>
    <w:pPr>
      <w:keepNext w:val="true"/>
      <w:keepLines/>
      <w:spacing w:before="200" w:after="0"/>
      <w:outlineLvl w:val="3"/>
    </w:pPr>
    <w:rPr>
      <w:rFonts w:ascii="Calibri" w:hAnsi="Calibri" w:eastAsia="ＭＳ ゴシック" w:cs="" w:asciiTheme="majorHAnsi" w:cstheme="majorBidi" w:eastAsiaTheme="majorEastAsia" w:hAnsiTheme="majorHAnsi"/>
      <w:b/>
      <w:bCs/>
      <w:i/>
      <w:iCs/>
      <w:color w:val="4F81BD" w:themeColor="accent1"/>
    </w:rPr>
  </w:style>
  <w:style w:type="paragraph" w:styleId="Heading5">
    <w:name w:val="Heading 5"/>
    <w:basedOn w:val="Normal"/>
    <w:next w:val="Normal"/>
    <w:link w:val="Heading5Char"/>
    <w:uiPriority w:val="9"/>
    <w:semiHidden/>
    <w:unhideWhenUsed/>
    <w:qFormat/>
    <w:rsid w:val="00fc693f"/>
    <w:pPr>
      <w:keepNext w:val="true"/>
      <w:keepLines/>
      <w:spacing w:before="200" w:after="0"/>
      <w:outlineLvl w:val="4"/>
    </w:pPr>
    <w:rPr>
      <w:rFonts w:ascii="Calibri" w:hAnsi="Calibri" w:eastAsia="ＭＳ ゴシック" w:cs="" w:asciiTheme="majorHAnsi" w:cstheme="majorBidi" w:eastAsiaTheme="majorEastAsia" w:hAnsiTheme="majorHAnsi"/>
      <w:color w:val="243F60" w:themeColor="accent1" w:themeShade="7f"/>
    </w:rPr>
  </w:style>
  <w:style w:type="paragraph" w:styleId="Heading6">
    <w:name w:val="Heading 6"/>
    <w:basedOn w:val="Normal"/>
    <w:next w:val="Normal"/>
    <w:link w:val="Heading6Char"/>
    <w:uiPriority w:val="9"/>
    <w:semiHidden/>
    <w:unhideWhenUsed/>
    <w:qFormat/>
    <w:rsid w:val="00fc693f"/>
    <w:pPr>
      <w:keepNext w:val="true"/>
      <w:keepLines/>
      <w:spacing w:before="200" w:after="0"/>
      <w:outlineLvl w:val="5"/>
    </w:pPr>
    <w:rPr>
      <w:rFonts w:ascii="Calibri" w:hAnsi="Calibri" w:eastAsia="ＭＳ ゴシック" w:cs="" w:asciiTheme="majorHAnsi" w:cstheme="majorBidi" w:eastAsiaTheme="majorEastAsia" w:hAnsiTheme="majorHAns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val="true"/>
      <w:keepLines/>
      <w:spacing w:before="200" w:after="0"/>
      <w:outlineLvl w:val="6"/>
    </w:pPr>
    <w:rPr>
      <w:rFonts w:ascii="Calibri" w:hAnsi="Calibri" w:eastAsia="ＭＳ ゴシック" w:c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unhideWhenUsed/>
    <w:qFormat/>
    <w:rsid w:val="00fc693f"/>
    <w:pPr>
      <w:keepNext w:val="true"/>
      <w:keepLines/>
      <w:spacing w:before="200" w:after="0"/>
      <w:outlineLvl w:val="7"/>
    </w:pPr>
    <w:rPr>
      <w:rFonts w:ascii="Calibri" w:hAnsi="Calibri" w:eastAsia="ＭＳ ゴシック" w:cs="" w:asciiTheme="majorHAnsi" w:cstheme="majorBidi" w:eastAsiaTheme="majorEastAsia" w:hAnsiTheme="majorHAns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val="true"/>
      <w:keepLines/>
      <w:spacing w:before="200" w:after="0"/>
      <w:outlineLvl w:val="8"/>
    </w:pPr>
    <w:rPr>
      <w:rFonts w:ascii="Calibri" w:hAnsi="Calibri" w:eastAsia="ＭＳ ゴシック" w:cs="" w:asciiTheme="majorHAnsi" w:cstheme="majorBidi" w:eastAsiaTheme="majorEastAsia" w:hAnsiTheme="majorHAnsi"/>
      <w:i/>
      <w:iCs/>
      <w:color w:val="404040" w:themeColor="text1" w:themeTint="bf"/>
      <w:sz w:val="20"/>
      <w:szCs w:val="20"/>
    </w:rPr>
  </w:style>
  <w:style w:type="character" w:styleId="HeaderChar" w:customStyle="1">
    <w:name w:val="Header Char"/>
    <w:basedOn w:val="DefaultParagraphFont"/>
    <w:link w:val="Header"/>
    <w:uiPriority w:val="99"/>
    <w:qFormat/>
    <w:rsid w:val="00e618bf"/>
    <w:rPr/>
  </w:style>
  <w:style w:type="character" w:styleId="FooterChar" w:customStyle="1">
    <w:name w:val="Footer Char"/>
    <w:basedOn w:val="DefaultParagraphFont"/>
    <w:link w:val="Footer"/>
    <w:uiPriority w:val="99"/>
    <w:qFormat/>
    <w:rsid w:val="00e618bf"/>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fc693f"/>
    <w:rPr>
      <w:rFonts w:ascii="Calibri" w:hAnsi="Calibri" w:eastAsia="ＭＳ ゴシック" w:cs="" w:asciiTheme="majorHAnsi" w:cstheme="majorBidi" w:eastAsiaTheme="majorEastAsia" w:hAnsiTheme="majorHAnsi"/>
      <w:b/>
      <w:bCs/>
      <w:color w:val="365F91" w:themeColor="accent1" w:themeShade="bf"/>
      <w:sz w:val="28"/>
      <w:szCs w:val="28"/>
    </w:rPr>
  </w:style>
  <w:style w:type="character" w:styleId="Heading2Char" w:customStyle="1">
    <w:name w:val="Heading 2 Char"/>
    <w:basedOn w:val="DefaultParagraphFont"/>
    <w:link w:val="Heading2"/>
    <w:uiPriority w:val="9"/>
    <w:qFormat/>
    <w:rsid w:val="00fc693f"/>
    <w:rPr>
      <w:rFonts w:ascii="Calibri" w:hAnsi="Calibri" w:eastAsia="ＭＳ ゴシック" w:cs="" w:asciiTheme="majorHAnsi" w:cstheme="majorBidi" w:eastAsiaTheme="majorEastAsia" w:hAnsiTheme="majorHAnsi"/>
      <w:b/>
      <w:bCs/>
      <w:color w:val="4F81BD" w:themeColor="accent1"/>
      <w:sz w:val="26"/>
      <w:szCs w:val="26"/>
    </w:rPr>
  </w:style>
  <w:style w:type="character" w:styleId="Heading3Char" w:customStyle="1">
    <w:name w:val="Heading 3 Char"/>
    <w:basedOn w:val="DefaultParagraphFont"/>
    <w:link w:val="Heading3"/>
    <w:uiPriority w:val="9"/>
    <w:qFormat/>
    <w:rsid w:val="00fc693f"/>
    <w:rPr>
      <w:rFonts w:ascii="Calibri" w:hAnsi="Calibri" w:eastAsia="ＭＳ ゴシック" w:cs="" w:asciiTheme="majorHAnsi" w:cstheme="majorBidi" w:eastAsiaTheme="majorEastAsia" w:hAnsiTheme="majorHAnsi"/>
      <w:b/>
      <w:bCs/>
      <w:color w:val="4F81BD" w:themeColor="accent1"/>
    </w:rPr>
  </w:style>
  <w:style w:type="character" w:styleId="TitleChar" w:customStyle="1">
    <w:name w:val="Title Char"/>
    <w:basedOn w:val="DefaultParagraphFont"/>
    <w:link w:val="Title"/>
    <w:uiPriority w:val="10"/>
    <w:qFormat/>
    <w:rsid w:val="00fc693f"/>
    <w:rPr>
      <w:rFonts w:ascii="Calibri" w:hAnsi="Calibri" w:eastAsia="ＭＳ ゴシック" w:cs="" w:asciiTheme="majorHAnsi" w:cstheme="majorBidi" w:eastAsiaTheme="majorEastAsia" w:hAnsiTheme="majorHAnsi"/>
      <w:color w:val="17365D" w:themeColor="text2" w:themeShade="bf"/>
      <w:spacing w:val="5"/>
      <w:kern w:val="2"/>
      <w:sz w:val="52"/>
      <w:szCs w:val="52"/>
    </w:rPr>
  </w:style>
  <w:style w:type="character" w:styleId="SubtitleChar" w:customStyle="1">
    <w:name w:val="Subtitle Char"/>
    <w:basedOn w:val="DefaultParagraphFont"/>
    <w:link w:val="Subtitle"/>
    <w:uiPriority w:val="11"/>
    <w:qFormat/>
    <w:rsid w:val="00fc693f"/>
    <w:rPr>
      <w:rFonts w:ascii="Calibri" w:hAnsi="Calibri" w:eastAsia="ＭＳ ゴシック" w:cs="" w:asciiTheme="majorHAnsi" w:cstheme="majorBidi" w:eastAsiaTheme="majorEastAsia" w:hAnsiTheme="majorHAnsi"/>
      <w:i/>
      <w:iCs/>
      <w:color w:val="4F81BD" w:themeColor="accent1"/>
      <w:spacing w:val="15"/>
      <w:sz w:val="24"/>
      <w:szCs w:val="24"/>
    </w:rPr>
  </w:style>
  <w:style w:type="character" w:styleId="BodyTextChar" w:customStyle="1">
    <w:name w:val="Body Text Char"/>
    <w:basedOn w:val="DefaultParagraphFont"/>
    <w:uiPriority w:val="99"/>
    <w:qFormat/>
    <w:rsid w:val="00aa1d8d"/>
    <w:rPr/>
  </w:style>
  <w:style w:type="character" w:styleId="BodyText2Char" w:customStyle="1">
    <w:name w:val="Body Text 2 Char"/>
    <w:basedOn w:val="DefaultParagraphFont"/>
    <w:link w:val="BodyText2"/>
    <w:uiPriority w:val="99"/>
    <w:qFormat/>
    <w:rsid w:val="00aa1d8d"/>
    <w:rPr/>
  </w:style>
  <w:style w:type="character" w:styleId="BodyText3Char" w:customStyle="1">
    <w:name w:val="Body Text 3 Char"/>
    <w:basedOn w:val="DefaultParagraphFont"/>
    <w:link w:val="BodyText3"/>
    <w:uiPriority w:val="99"/>
    <w:qFormat/>
    <w:rsid w:val="00aa1d8d"/>
    <w:rPr>
      <w:sz w:val="16"/>
      <w:szCs w:val="16"/>
    </w:rPr>
  </w:style>
  <w:style w:type="character" w:styleId="MacroTextChar" w:customStyle="1">
    <w:name w:val="Macro Text Char"/>
    <w:basedOn w:val="DefaultParagraphFont"/>
    <w:link w:val="Macro"/>
    <w:uiPriority w:val="99"/>
    <w:qFormat/>
    <w:rsid w:val="0029639d"/>
    <w:rPr>
      <w:rFonts w:ascii="Courier" w:hAnsi="Courier"/>
      <w:sz w:val="20"/>
      <w:szCs w:val="20"/>
    </w:rPr>
  </w:style>
  <w:style w:type="character" w:styleId="QuoteChar" w:customStyle="1">
    <w:name w:val="Quote Char"/>
    <w:basedOn w:val="DefaultParagraphFont"/>
    <w:link w:val="Quote"/>
    <w:uiPriority w:val="29"/>
    <w:qFormat/>
    <w:rsid w:val="00fc693f"/>
    <w:rPr>
      <w:i/>
      <w:iCs/>
      <w:color w:val="000000" w:themeColor="text1"/>
    </w:rPr>
  </w:style>
  <w:style w:type="character" w:styleId="Heading4Char" w:customStyle="1">
    <w:name w:val="Heading 4 Char"/>
    <w:basedOn w:val="DefaultParagraphFont"/>
    <w:link w:val="Heading4"/>
    <w:uiPriority w:val="9"/>
    <w:semiHidden/>
    <w:qFormat/>
    <w:rsid w:val="00fc693f"/>
    <w:rPr>
      <w:rFonts w:ascii="Calibri" w:hAnsi="Calibri" w:eastAsia="ＭＳ ゴシック" w:cs="" w:asciiTheme="majorHAnsi" w:cstheme="majorBidi" w:eastAsiaTheme="majorEastAsia" w:hAnsiTheme="majorHAnsi"/>
      <w:b/>
      <w:bCs/>
      <w:i/>
      <w:iCs/>
      <w:color w:val="4F81BD" w:themeColor="accent1"/>
    </w:rPr>
  </w:style>
  <w:style w:type="character" w:styleId="Heading5Char" w:customStyle="1">
    <w:name w:val="Heading 5 Char"/>
    <w:basedOn w:val="DefaultParagraphFont"/>
    <w:link w:val="Heading5"/>
    <w:uiPriority w:val="9"/>
    <w:semiHidden/>
    <w:qFormat/>
    <w:rsid w:val="00fc693f"/>
    <w:rPr>
      <w:rFonts w:ascii="Calibri" w:hAnsi="Calibri" w:eastAsia="ＭＳ ゴシック" w:cs="" w:asciiTheme="majorHAnsi" w:cstheme="majorBidi" w:eastAsiaTheme="majorEastAsia" w:hAnsiTheme="majorHAnsi"/>
      <w:color w:val="243F60" w:themeColor="accent1" w:themeShade="7f"/>
    </w:rPr>
  </w:style>
  <w:style w:type="character" w:styleId="Heading6Char" w:customStyle="1">
    <w:name w:val="Heading 6 Char"/>
    <w:basedOn w:val="DefaultParagraphFont"/>
    <w:link w:val="Heading6"/>
    <w:uiPriority w:val="9"/>
    <w:semiHidden/>
    <w:qFormat/>
    <w:rsid w:val="00fc693f"/>
    <w:rPr>
      <w:rFonts w:ascii="Calibri" w:hAnsi="Calibri" w:eastAsia="ＭＳ ゴシック" w:cs="" w:asciiTheme="majorHAnsi" w:cstheme="majorBidi" w:eastAsiaTheme="majorEastAsia" w:hAnsiTheme="majorHAnsi"/>
      <w:i/>
      <w:iCs/>
      <w:color w:val="243F60" w:themeColor="accent1" w:themeShade="7f"/>
    </w:rPr>
  </w:style>
  <w:style w:type="character" w:styleId="Heading7Char" w:customStyle="1">
    <w:name w:val="Heading 7 Char"/>
    <w:basedOn w:val="DefaultParagraphFont"/>
    <w:link w:val="Heading7"/>
    <w:uiPriority w:val="9"/>
    <w:semiHidden/>
    <w:qFormat/>
    <w:rsid w:val="00fc693f"/>
    <w:rPr>
      <w:rFonts w:ascii="Calibri" w:hAnsi="Calibri" w:eastAsia="ＭＳ ゴシック" w:cs="" w:asciiTheme="majorHAnsi" w:cstheme="majorBidi" w:eastAsiaTheme="majorEastAsia" w:hAnsiTheme="majorHAnsi"/>
      <w:i/>
      <w:iCs/>
      <w:color w:val="404040" w:themeColor="text1" w:themeTint="bf"/>
    </w:rPr>
  </w:style>
  <w:style w:type="character" w:styleId="Heading8Char" w:customStyle="1">
    <w:name w:val="Heading 8 Char"/>
    <w:basedOn w:val="DefaultParagraphFont"/>
    <w:link w:val="Heading8"/>
    <w:uiPriority w:val="9"/>
    <w:semiHidden/>
    <w:qFormat/>
    <w:rsid w:val="00fc693f"/>
    <w:rPr>
      <w:rFonts w:ascii="Calibri" w:hAnsi="Calibri" w:eastAsia="ＭＳ ゴシック" w:c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qFormat/>
    <w:rsid w:val="00fc693f"/>
    <w:rPr>
      <w:rFonts w:ascii="Calibri" w:hAnsi="Calibri" w:eastAsia="ＭＳ ゴシック" w:cs="" w:asciiTheme="majorHAnsi" w:cstheme="majorBidi" w:eastAsiaTheme="majorEastAsia" w:hAnsiTheme="majorHAnsi"/>
      <w:i/>
      <w:iCs/>
      <w:color w:val="404040" w:themeColor="text1" w:themeTint="bf"/>
      <w:sz w:val="20"/>
      <w:szCs w:val="20"/>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character" w:styleId="IntenseQuoteChar" w:customStyle="1">
    <w:name w:val="Intense Quote Char"/>
    <w:basedOn w:val="DefaultParagraphFont"/>
    <w:link w:val="IntenseQuote"/>
    <w:uiPriority w:val="30"/>
    <w:qFormat/>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character" w:styleId="StrongEmphasis">
    <w:name w:val="Strong"/>
    <w:qFormat/>
    <w:rPr>
      <w:b/>
      <w:bCs/>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uiPriority w:val="99"/>
    <w:unhideWhenUsed/>
    <w:rsid w:val="00aa1d8d"/>
    <w:pPr>
      <w:spacing w:before="0" w:after="120"/>
    </w:pPr>
    <w:rPr/>
  </w:style>
  <w:style w:type="paragraph" w:styleId="List">
    <w:name w:val="List"/>
    <w:basedOn w:val="Normal"/>
    <w:uiPriority w:val="99"/>
    <w:unhideWhenUsed/>
    <w:rsid w:val="00aa1d8d"/>
    <w:pPr>
      <w:spacing w:before="0" w:after="200"/>
      <w:ind w:left="360" w:hanging="360"/>
      <w:contextualSpacing/>
    </w:pPr>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link w:val="HeaderChar"/>
    <w:uiPriority w:val="99"/>
    <w:unhideWhenUsed/>
    <w:rsid w:val="00e618bf"/>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e618bf"/>
    <w:pPr>
      <w:tabs>
        <w:tab w:val="clear" w:pos="720"/>
        <w:tab w:val="center" w:pos="4680" w:leader="none"/>
        <w:tab w:val="right" w:pos="9360" w:leader="none"/>
      </w:tabs>
      <w:spacing w:lineRule="auto" w:line="240" w:before="0" w:after="0"/>
    </w:pPr>
    <w:rPr/>
  </w:style>
  <w:style w:type="paragraph" w:styleId="NoSpacing">
    <w:name w:val="No Spacing"/>
    <w:uiPriority w:val="1"/>
    <w:qFormat/>
    <w:rsid w:val="00fc693f"/>
    <w:pPr>
      <w:widowControl/>
      <w:bidi w:val="0"/>
      <w:spacing w:lineRule="auto" w:line="240" w:before="0" w:after="0"/>
      <w:jc w:val="left"/>
    </w:pPr>
    <w:rPr>
      <w:rFonts w:ascii="Cambria" w:hAnsi="Cambria" w:eastAsia="ＭＳ 明朝" w:cs="" w:asciiTheme="minorHAnsi" w:cstheme="minorBidi" w:eastAsiaTheme="minorEastAsia" w:hAnsiTheme="minorHAnsi"/>
      <w:color w:val="auto"/>
      <w:kern w:val="0"/>
      <w:sz w:val="22"/>
      <w:szCs w:val="22"/>
      <w:lang w:val="en-US" w:eastAsia="en-US" w:bidi="ar-SA"/>
    </w:rPr>
  </w:style>
  <w:style w:type="paragraph" w:styleId="Title">
    <w:name w:val="Title"/>
    <w:basedOn w:val="Normal"/>
    <w:next w:val="Normal"/>
    <w:link w:val="TitleChar"/>
    <w:uiPriority w:val="10"/>
    <w:qFormat/>
    <w:rsid w:val="00fc693f"/>
    <w:pPr>
      <w:pBdr>
        <w:bottom w:val="single" w:sz="8" w:space="4" w:color="4F81BD"/>
      </w:pBdr>
      <w:spacing w:lineRule="auto" w:line="240" w:before="0" w:after="300"/>
      <w:contextualSpacing/>
    </w:pPr>
    <w:rPr>
      <w:rFonts w:ascii="Calibri" w:hAnsi="Calibri" w:eastAsia="ＭＳ ゴシック" w:cs="" w:asciiTheme="majorHAnsi" w:cstheme="majorBidi" w:eastAsiaTheme="majorEastAsia" w:hAnsiTheme="majorHAnsi"/>
      <w:color w:val="17365D" w:themeColor="text2" w:themeShade="bf"/>
      <w:spacing w:val="5"/>
      <w:kern w:val="2"/>
      <w:sz w:val="52"/>
      <w:szCs w:val="52"/>
    </w:rPr>
  </w:style>
  <w:style w:type="paragraph" w:styleId="Subtitle">
    <w:name w:val="Subtitle"/>
    <w:basedOn w:val="Normal"/>
    <w:next w:val="Normal"/>
    <w:link w:val="SubtitleChar"/>
    <w:uiPriority w:val="11"/>
    <w:qFormat/>
    <w:rsid w:val="00fc693f"/>
    <w:pPr/>
    <w:rPr>
      <w:rFonts w:ascii="Calibri" w:hAnsi="Calibri" w:eastAsia="ＭＳ ゴシック" w:cs="" w:asciiTheme="majorHAnsi" w:cstheme="majorBidi" w:eastAsiaTheme="majorEastAsia" w:hAnsiTheme="majorHAnsi"/>
      <w:i/>
      <w:iCs/>
      <w:color w:val="4F81BD" w:themeColor="accent1"/>
      <w:spacing w:val="15"/>
      <w:sz w:val="24"/>
      <w:szCs w:val="24"/>
    </w:rPr>
  </w:style>
  <w:style w:type="paragraph" w:styleId="ListParagraph">
    <w:name w:val="List Paragraph"/>
    <w:basedOn w:val="Normal"/>
    <w:uiPriority w:val="34"/>
    <w:qFormat/>
    <w:rsid w:val="00fc693f"/>
    <w:pPr>
      <w:spacing w:before="0" w:after="200"/>
      <w:ind w:left="720" w:hanging="0"/>
      <w:contextualSpacing/>
    </w:pPr>
    <w:rPr/>
  </w:style>
  <w:style w:type="paragraph" w:styleId="BodyText2">
    <w:name w:val="Body Text 2"/>
    <w:basedOn w:val="Normal"/>
    <w:link w:val="BodyText2Char"/>
    <w:uiPriority w:val="99"/>
    <w:unhideWhenUsed/>
    <w:qFormat/>
    <w:rsid w:val="00aa1d8d"/>
    <w:pPr>
      <w:spacing w:lineRule="auto" w:line="480" w:before="0" w:after="120"/>
    </w:pPr>
    <w:rPr/>
  </w:style>
  <w:style w:type="paragraph" w:styleId="BodyText3">
    <w:name w:val="Body Text 3"/>
    <w:basedOn w:val="Normal"/>
    <w:link w:val="BodyText3Char"/>
    <w:uiPriority w:val="99"/>
    <w:unhideWhenUsed/>
    <w:qFormat/>
    <w:rsid w:val="00aa1d8d"/>
    <w:pPr>
      <w:spacing w:before="0" w:after="120"/>
    </w:pPr>
    <w:rPr>
      <w:sz w:val="16"/>
      <w:szCs w:val="16"/>
    </w:rPr>
  </w:style>
  <w:style w:type="paragraph" w:styleId="List2">
    <w:name w:val="List Bullet 3"/>
    <w:basedOn w:val="Normal"/>
    <w:uiPriority w:val="99"/>
    <w:unhideWhenUsed/>
    <w:rsid w:val="00326f90"/>
    <w:pPr>
      <w:spacing w:before="0" w:after="200"/>
      <w:ind w:left="720" w:hanging="360"/>
      <w:contextualSpacing/>
    </w:pPr>
    <w:rPr/>
  </w:style>
  <w:style w:type="paragraph" w:styleId="List3">
    <w:name w:val="List Bullet 4"/>
    <w:basedOn w:val="Normal"/>
    <w:uiPriority w:val="99"/>
    <w:unhideWhenUsed/>
    <w:rsid w:val="00326f90"/>
    <w:pPr>
      <w:spacing w:before="0" w:after="200"/>
      <w:ind w:left="1080" w:hanging="360"/>
      <w:contextualSpacing/>
    </w:pPr>
    <w:rPr/>
  </w:style>
  <w:style w:type="paragraph" w:styleId="ListBullet">
    <w:name w:val="List Bullet"/>
    <w:basedOn w:val="Normal"/>
    <w:uiPriority w:val="99"/>
    <w:unhideWhenUsed/>
    <w:qFormat/>
    <w:rsid w:val="00326f90"/>
    <w:pPr>
      <w:numPr>
        <w:ilvl w:val="0"/>
        <w:numId w:val="1"/>
      </w:numPr>
      <w:spacing w:before="0" w:after="200"/>
      <w:contextualSpacing/>
    </w:pPr>
    <w:rPr/>
  </w:style>
  <w:style w:type="paragraph" w:styleId="ListBullet2">
    <w:name w:val="List Bullet 2"/>
    <w:basedOn w:val="Normal"/>
    <w:uiPriority w:val="99"/>
    <w:unhideWhenUsed/>
    <w:qFormat/>
    <w:rsid w:val="00326f90"/>
    <w:pPr>
      <w:numPr>
        <w:ilvl w:val="0"/>
        <w:numId w:val="2"/>
      </w:numPr>
      <w:spacing w:before="0" w:after="200"/>
      <w:contextualSpacing/>
    </w:pPr>
    <w:rPr/>
  </w:style>
  <w:style w:type="paragraph" w:styleId="ListBullet3">
    <w:name w:val="List Bullet 3"/>
    <w:basedOn w:val="Normal"/>
    <w:uiPriority w:val="99"/>
    <w:unhideWhenUsed/>
    <w:qFormat/>
    <w:rsid w:val="00326f90"/>
    <w:pPr>
      <w:numPr>
        <w:ilvl w:val="0"/>
        <w:numId w:val="3"/>
      </w:numPr>
      <w:spacing w:before="0" w:after="200"/>
      <w:contextualSpacing/>
    </w:pPr>
    <w:rPr/>
  </w:style>
  <w:style w:type="paragraph" w:styleId="ListNumber">
    <w:name w:val="List Number"/>
    <w:basedOn w:val="Normal"/>
    <w:uiPriority w:val="99"/>
    <w:unhideWhenUsed/>
    <w:qFormat/>
    <w:rsid w:val="00326f90"/>
    <w:pPr>
      <w:numPr>
        <w:ilvl w:val="0"/>
        <w:numId w:val="4"/>
      </w:numPr>
      <w:spacing w:before="0" w:after="200"/>
      <w:contextualSpacing/>
    </w:pPr>
    <w:rPr/>
  </w:style>
  <w:style w:type="paragraph" w:styleId="ListNumber2">
    <w:name w:val="List Number 2"/>
    <w:basedOn w:val="Normal"/>
    <w:uiPriority w:val="99"/>
    <w:unhideWhenUsed/>
    <w:qFormat/>
    <w:rsid w:val="0029639d"/>
    <w:pPr>
      <w:numPr>
        <w:ilvl w:val="0"/>
        <w:numId w:val="5"/>
      </w:numPr>
      <w:spacing w:before="0" w:after="200"/>
      <w:contextualSpacing/>
    </w:pPr>
    <w:rPr/>
  </w:style>
  <w:style w:type="paragraph" w:styleId="ListNumber3">
    <w:name w:val="List Number 3"/>
    <w:basedOn w:val="Normal"/>
    <w:uiPriority w:val="99"/>
    <w:unhideWhenUsed/>
    <w:qFormat/>
    <w:rsid w:val="0029639d"/>
    <w:pPr>
      <w:numPr>
        <w:ilvl w:val="0"/>
        <w:numId w:val="6"/>
      </w:numPr>
      <w:spacing w:before="0" w:after="200"/>
      <w:contextualSpacing/>
    </w:pPr>
    <w:rPr/>
  </w:style>
  <w:style w:type="paragraph" w:styleId="ListContinue">
    <w:name w:val="List Continue"/>
    <w:basedOn w:val="Normal"/>
    <w:uiPriority w:val="99"/>
    <w:unhideWhenUsed/>
    <w:qFormat/>
    <w:rsid w:val="0029639d"/>
    <w:pPr>
      <w:spacing w:before="0" w:after="120"/>
      <w:ind w:left="360" w:hanging="0"/>
      <w:contextualSpacing/>
    </w:pPr>
    <w:rPr/>
  </w:style>
  <w:style w:type="paragraph" w:styleId="ListContinue2">
    <w:name w:val="List Continue 2"/>
    <w:basedOn w:val="Normal"/>
    <w:uiPriority w:val="99"/>
    <w:unhideWhenUsed/>
    <w:qFormat/>
    <w:rsid w:val="0029639d"/>
    <w:pPr>
      <w:spacing w:before="0" w:after="120"/>
      <w:ind w:left="720" w:hanging="0"/>
      <w:contextualSpacing/>
    </w:pPr>
    <w:rPr/>
  </w:style>
  <w:style w:type="paragraph" w:styleId="ListContinue3">
    <w:name w:val="List Continue 3"/>
    <w:basedOn w:val="Normal"/>
    <w:uiPriority w:val="99"/>
    <w:unhideWhenUsed/>
    <w:qFormat/>
    <w:rsid w:val="0029639d"/>
    <w:pPr>
      <w:spacing w:before="0" w:after="120"/>
      <w:ind w:left="1080" w:hanging="0"/>
      <w:contextualSpacing/>
    </w:pPr>
    <w:rPr/>
  </w:style>
  <w:style w:type="paragraph" w:styleId="Macro">
    <w:name w:val="macro"/>
    <w:link w:val="MacroTextChar"/>
    <w:uiPriority w:val="99"/>
    <w:unhideWhenUsed/>
    <w:qFormat/>
    <w:rsid w:val="0029639d"/>
    <w:pPr>
      <w:widowControl/>
      <w:tabs>
        <w:tab w:val="clear" w:pos="720"/>
        <w:tab w:val="left" w:pos="576" w:leader="none"/>
        <w:tab w:val="left" w:pos="1152" w:leader="none"/>
        <w:tab w:val="left" w:pos="1728" w:leader="none"/>
        <w:tab w:val="left" w:pos="2304" w:leader="none"/>
        <w:tab w:val="left" w:pos="2880" w:leader="none"/>
        <w:tab w:val="left" w:pos="3456" w:leader="none"/>
        <w:tab w:val="left" w:pos="4032" w:leader="none"/>
      </w:tabs>
      <w:bidi w:val="0"/>
      <w:spacing w:lineRule="auto" w:line="276" w:before="0" w:after="200"/>
      <w:jc w:val="left"/>
    </w:pPr>
    <w:rPr>
      <w:rFonts w:ascii="Courier" w:hAnsi="Courier" w:eastAsia="ＭＳ 明朝" w:cs="" w:cstheme="minorBidi" w:eastAsiaTheme="minorEastAsia"/>
      <w:color w:val="auto"/>
      <w:kern w:val="0"/>
      <w:sz w:val="20"/>
      <w:szCs w:val="20"/>
      <w:lang w:val="en-US" w:eastAsia="en-US" w:bidi="ar-SA"/>
    </w:rPr>
  </w:style>
  <w:style w:type="paragraph" w:styleId="Quote">
    <w:name w:val="Quote"/>
    <w:basedOn w:val="Normal"/>
    <w:next w:val="Normal"/>
    <w:link w:val="QuoteChar"/>
    <w:uiPriority w:val="29"/>
    <w:qFormat/>
    <w:rsid w:val="00fc693f"/>
    <w:pPr/>
    <w:rPr>
      <w:i/>
      <w:iCs/>
      <w:color w:val="000000" w:themeColor="text1"/>
    </w:rPr>
  </w:style>
  <w:style w:type="paragraph" w:styleId="Caption1">
    <w:name w:val="caption"/>
    <w:basedOn w:val="Normal"/>
    <w:next w:val="Normal"/>
    <w:uiPriority w:val="35"/>
    <w:semiHidden/>
    <w:unhideWhenUsed/>
    <w:qFormat/>
    <w:rsid w:val="00fc693f"/>
    <w:pPr>
      <w:spacing w:lineRule="auto" w:line="240"/>
    </w:pPr>
    <w:rPr>
      <w:b/>
      <w:bCs/>
      <w:color w:val="4F81BD" w:themeColor="accent1"/>
      <w:sz w:val="18"/>
      <w:szCs w:val="18"/>
    </w:rPr>
  </w:style>
  <w:style w:type="paragraph" w:styleId="IntenseQuote">
    <w:name w:val="Intense Quote"/>
    <w:basedOn w:val="Normal"/>
    <w:next w:val="Normal"/>
    <w:link w:val="IntenseQuoteChar"/>
    <w:uiPriority w:val="30"/>
    <w:qFormat/>
    <w:rsid w:val="00fc693f"/>
    <w:pPr>
      <w:pBdr>
        <w:bottom w:val="single" w:sz="4" w:space="4" w:color="4F81BD"/>
      </w:pBdr>
      <w:spacing w:before="200" w:after="280"/>
      <w:ind w:left="936" w:right="936" w:hanging="0"/>
    </w:pPr>
    <w:rPr>
      <w:b/>
      <w:bCs/>
      <w:i/>
      <w:iCs/>
      <w:color w:val="4F81BD" w:themeColor="accent1"/>
    </w:rPr>
  </w:style>
  <w:style w:type="paragraph" w:styleId="IndexHeading">
    <w:name w:val="Index Heading"/>
    <w:basedOn w:val="Heading"/>
    <w:pPr/>
    <w:rPr/>
  </w:style>
  <w:style w:type="paragraph" w:styleId="ContentsHeading">
    <w:name w:val="TOC Heading"/>
    <w:basedOn w:val="Heading1"/>
    <w:next w:val="Normal"/>
    <w:uiPriority w:val="39"/>
    <w:semiHidden/>
    <w:unhideWhenUsed/>
    <w:qFormat/>
    <w:rsid w:val="00fc693f"/>
    <w:pPr>
      <w:outlineLvl w:val="9"/>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fc693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Pr/>
    </w:tblStylePr>
    <w:tblStylePr w:type="lastCol">
      <w:rPr>
        <w:b/>
        <w:bCs/>
      </w:rPr>
      <w:tbl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Pr/>
    </w:tblStylePr>
    <w:tblStylePr w:type="lastCol">
      <w:rPr>
        <w:b/>
        <w:bCs/>
      </w:rPr>
      <w:tbl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Pr/>
    </w:tblStylePr>
    <w:tblStylePr w:type="lastCol">
      <w:rPr>
        <w:b/>
        <w:bCs/>
      </w:rPr>
      <w:tbl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Pr/>
    </w:tblStylePr>
    <w:tblStylePr w:type="lastCol">
      <w:rPr>
        <w:b/>
        <w:bCs/>
      </w:rPr>
      <w:tbl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Pr/>
    </w:tblStylePr>
    <w:tblStylePr w:type="lastCol">
      <w:rPr>
        <w:b/>
        <w:bCs/>
      </w:rPr>
      <w:tbl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404040" w:themeColor="text1" w:sz="8" w:space="0"/>
          <w:left w:val="single" w:color="404040" w:themeColor="text1" w:sz="8" w:space="0"/>
          <w:bottom w:val="single" w:color="404040" w:themeColor="text1" w:sz="8" w:space="0"/>
          <w:right w:val="single" w:color="404040" w:themeColor="text1"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sz="6" w:space="0"/>
          <w:left w:val="single" w:color="404040" w:themeColor="text1" w:sz="8" w:space="0"/>
          <w:bottom w:val="single" w:color="404040" w:themeColor="text1" w:sz="8" w:space="0"/>
          <w:right w:val="single" w:color="404040" w:themeColor="text1" w:sz="8" w:space="0"/>
          <w:insideH w:val="nil"/>
          <w:insideV w:val="nil"/>
        </w:tcBorders>
      </w:tcPr>
    </w:tblStylePr>
    <w:tblStylePr w:type="firstCol">
      <w:rPr>
        <w:b/>
        <w:bCs/>
      </w:rPr>
      <w:tblPr/>
    </w:tblStylePr>
    <w:tblStylePr w:type="lastCol">
      <w:rPr>
        <w:b/>
        <w:bCs/>
      </w:rPr>
      <w:tbl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BA0CD" w:themeColor="accent1" w:sz="8" w:space="0"/>
          <w:left w:val="single" w:color="7BA0CD" w:themeColor="accent1" w:sz="8" w:space="0"/>
          <w:bottom w:val="single" w:color="7BA0CD" w:themeColor="accent1" w:sz="8" w:space="0"/>
          <w:right w:val="single" w:color="7BA0CD" w:themeColor="accent1"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sz="6" w:space="0"/>
          <w:left w:val="single" w:color="7BA0CD" w:themeColor="accent1" w:sz="8" w:space="0"/>
          <w:bottom w:val="single" w:color="7BA0CD" w:themeColor="accent1" w:sz="8" w:space="0"/>
          <w:right w:val="single" w:color="7BA0CD"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CF7B79" w:themeColor="accent2" w:sz="8" w:space="0"/>
          <w:left w:val="single" w:color="CF7B79" w:themeColor="accent2" w:sz="8" w:space="0"/>
          <w:bottom w:val="single" w:color="CF7B79" w:themeColor="accent2" w:sz="8" w:space="0"/>
          <w:right w:val="single" w:color="CF7B79" w:themeColor="accent2"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sz="6" w:space="0"/>
          <w:left w:val="single" w:color="CF7B79" w:themeColor="accent2" w:sz="8" w:space="0"/>
          <w:bottom w:val="single" w:color="CF7B79" w:themeColor="accent2" w:sz="8" w:space="0"/>
          <w:right w:val="single" w:color="CF7B79" w:themeColor="accent2" w:sz="8" w:space="0"/>
          <w:insideH w:val="nil"/>
          <w:insideV w:val="nil"/>
        </w:tcBorders>
      </w:tcPr>
    </w:tblStylePr>
    <w:tblStylePr w:type="firstCol">
      <w:rPr>
        <w:b/>
        <w:bCs/>
      </w:rPr>
      <w:tblPr/>
    </w:tblStylePr>
    <w:tblStylePr w:type="lastCol">
      <w:rPr>
        <w:b/>
        <w:bCs/>
      </w:rPr>
      <w:tbl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B3CC82" w:themeColor="accent3" w:sz="8" w:space="0"/>
          <w:left w:val="single" w:color="B3CC82" w:themeColor="accent3" w:sz="8" w:space="0"/>
          <w:bottom w:val="single" w:color="B3CC82" w:themeColor="accent3" w:sz="8" w:space="0"/>
          <w:right w:val="single" w:color="B3CC82" w:themeColor="accent3"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sz="6" w:space="0"/>
          <w:left w:val="single" w:color="B3CC82" w:themeColor="accent3" w:sz="8" w:space="0"/>
          <w:bottom w:val="single" w:color="B3CC82" w:themeColor="accent3" w:sz="8" w:space="0"/>
          <w:right w:val="single" w:color="B3CC82" w:themeColor="accent3" w:sz="8" w:space="0"/>
          <w:insideH w:val="nil"/>
          <w:insideV w:val="nil"/>
        </w:tcBorders>
      </w:tcPr>
    </w:tblStylePr>
    <w:tblStylePr w:type="firstCol">
      <w:rPr>
        <w:b/>
        <w:bCs/>
      </w:rPr>
      <w:tblPr/>
    </w:tblStylePr>
    <w:tblStylePr w:type="lastCol">
      <w:rPr>
        <w:b/>
        <w:bCs/>
      </w:rPr>
      <w:tbl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9F8AB9" w:themeColor="accent4" w:sz="8" w:space="0"/>
          <w:left w:val="single" w:color="9F8AB9" w:themeColor="accent4" w:sz="8" w:space="0"/>
          <w:bottom w:val="single" w:color="9F8AB9" w:themeColor="accent4" w:sz="8" w:space="0"/>
          <w:right w:val="single" w:color="9F8AB9" w:themeColor="accent4"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sz="6" w:space="0"/>
          <w:left w:val="single" w:color="9F8AB9" w:themeColor="accent4" w:sz="8" w:space="0"/>
          <w:bottom w:val="single" w:color="9F8AB9" w:themeColor="accent4" w:sz="8" w:space="0"/>
          <w:right w:val="single" w:color="9F8AB9" w:themeColor="accent4" w:sz="8" w:space="0"/>
          <w:insideH w:val="nil"/>
          <w:insideV w:val="nil"/>
        </w:tcBorders>
      </w:tcPr>
    </w:tblStylePr>
    <w:tblStylePr w:type="firstCol">
      <w:rPr>
        <w:b/>
        <w:bCs/>
      </w:rPr>
      <w:tblPr/>
    </w:tblStylePr>
    <w:tblStylePr w:type="lastCol">
      <w:rPr>
        <w:b/>
        <w:bCs/>
      </w:rPr>
      <w:tbl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8C0D4" w:themeColor="accent5" w:sz="8" w:space="0"/>
          <w:left w:val="single" w:color="78C0D4" w:themeColor="accent5" w:sz="8" w:space="0"/>
          <w:bottom w:val="single" w:color="78C0D4" w:themeColor="accent5" w:sz="8" w:space="0"/>
          <w:right w:val="single" w:color="78C0D4" w:themeColor="accent5"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sz="6" w:space="0"/>
          <w:left w:val="single" w:color="78C0D4" w:themeColor="accent5" w:sz="8" w:space="0"/>
          <w:bottom w:val="single" w:color="78C0D4" w:themeColor="accent5" w:sz="8" w:space="0"/>
          <w:right w:val="single" w:color="78C0D4" w:themeColor="accent5" w:sz="8" w:space="0"/>
          <w:insideH w:val="nil"/>
          <w:insideV w:val="nil"/>
        </w:tcBorders>
      </w:tcPr>
    </w:tblStylePr>
    <w:tblStylePr w:type="firstCol">
      <w:rPr>
        <w:b/>
        <w:bCs/>
      </w:rPr>
      <w:tblPr/>
    </w:tblStylePr>
    <w:tblStylePr w:type="lastCol">
      <w:rPr>
        <w:b/>
        <w:bCs/>
      </w:rPr>
      <w:tbl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F9B074" w:themeColor="accent6" w:sz="8" w:space="0"/>
          <w:left w:val="single" w:color="F9B074" w:themeColor="accent6" w:sz="8" w:space="0"/>
          <w:bottom w:val="single" w:color="F9B074" w:themeColor="accent6" w:sz="8" w:space="0"/>
          <w:right w:val="single" w:color="F9B074" w:themeColor="accent6"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sz="6" w:space="0"/>
          <w:left w:val="single" w:color="F9B074" w:themeColor="accent6" w:sz="8" w:space="0"/>
          <w:bottom w:val="single" w:color="F9B074" w:themeColor="accent6" w:sz="8" w:space="0"/>
          <w:right w:val="single" w:color="F9B074" w:themeColor="accent6" w:sz="8" w:space="0"/>
          <w:insideH w:val="nil"/>
          <w:insideV w:val="nil"/>
        </w:tcBorders>
      </w:tcPr>
    </w:tblStylePr>
    <w:tblStylePr w:type="firstCol">
      <w:rPr>
        <w:b/>
        <w:bCs/>
      </w:rPr>
      <w:tblPr/>
    </w:tblStylePr>
    <w:tblStylePr w:type="lastCol">
      <w:rPr>
        <w:b/>
        <w:bCs/>
      </w:rPr>
      <w:tbl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rPr>
      <w:tblPr/>
      <w:tcPr>
        <w:tcBorders>
          <w:top w:val="single" w:color="000000" w:themeColor="text1" w:sz="8" w:space="0"/>
          <w:bottom w:val="single" w:color="000000" w:themeColor="text1" w:sz="8" w:space="0"/>
        </w:tcBorders>
      </w:tcPr>
    </w:tblStylePr>
    <w:tblStylePr w:type="firstCol">
      <w:rPr>
        <w:b/>
        <w:bCs/>
      </w:rPr>
      <w:tbl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rPr>
      <w:tblPr/>
      <w:tcPr>
        <w:tcBorders>
          <w:top w:val="single" w:color="4F81BD" w:themeColor="accent1" w:sz="8" w:space="0"/>
          <w:bottom w:val="single" w:color="4F81BD" w:themeColor="accent1" w:sz="8" w:space="0"/>
        </w:tcBorders>
      </w:tcPr>
    </w:tblStylePr>
    <w:tblStylePr w:type="firstCol">
      <w:rPr>
        <w:b/>
        <w:bCs/>
      </w:rPr>
      <w:tbl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rPr>
      <w:tblPr/>
      <w:tcPr>
        <w:tcBorders>
          <w:top w:val="single" w:color="C0504D" w:themeColor="accent2" w:sz="8" w:space="0"/>
          <w:bottom w:val="single" w:color="C0504D" w:themeColor="accent2" w:sz="8" w:space="0"/>
        </w:tcBorders>
      </w:tcPr>
    </w:tblStylePr>
    <w:tblStylePr w:type="firstCol">
      <w:rPr>
        <w:b/>
        <w:bCs/>
      </w:rPr>
      <w:tbl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rPr>
      <w:tblPr/>
      <w:tcPr>
        <w:tcBorders>
          <w:top w:val="single" w:color="9BBB59" w:themeColor="accent3" w:sz="8" w:space="0"/>
          <w:bottom w:val="single" w:color="9BBB59" w:themeColor="accent3" w:sz="8" w:space="0"/>
        </w:tcBorders>
      </w:tcPr>
    </w:tblStylePr>
    <w:tblStylePr w:type="firstCol">
      <w:rPr>
        <w:b/>
        <w:bCs/>
      </w:rPr>
      <w:tbl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rPr>
      <w:tblPr/>
      <w:tcPr>
        <w:tcBorders>
          <w:top w:val="single" w:color="8064A2" w:themeColor="accent4" w:sz="8" w:space="0"/>
          <w:bottom w:val="single" w:color="8064A2" w:themeColor="accent4" w:sz="8" w:space="0"/>
        </w:tcBorders>
      </w:tcPr>
    </w:tblStylePr>
    <w:tblStylePr w:type="firstCol">
      <w:rPr>
        <w:b/>
        <w:bCs/>
      </w:rPr>
      <w:tbl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rPr>
      <w:tblPr/>
      <w:tcPr>
        <w:tcBorders>
          <w:top w:val="single" w:color="4BACC6" w:themeColor="accent5" w:sz="8" w:space="0"/>
          <w:bottom w:val="single" w:color="4BACC6" w:themeColor="accent5" w:sz="8" w:space="0"/>
        </w:tcBorders>
      </w:tcPr>
    </w:tblStylePr>
    <w:tblStylePr w:type="firstCol">
      <w:rPr>
        <w:b/>
        <w:bCs/>
      </w:rPr>
      <w:tbl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rPr>
      <w:tblPr/>
      <w:tcPr>
        <w:tcBorders>
          <w:top w:val="single" w:color="F79646" w:themeColor="accent6" w:sz="8" w:space="0"/>
          <w:bottom w:val="single" w:color="F79646" w:themeColor="accent6" w:sz="8" w:space="0"/>
        </w:tcBorders>
      </w:tcPr>
    </w:tblStylePr>
    <w:tblStylePr w:type="firstCol">
      <w:rPr>
        <w:b/>
        <w:bCs/>
      </w:rPr>
      <w:tbl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CellMar>
        <w:top w:w="0" w:type="dxa"/>
        <w:left w:w="108" w:type="dxa"/>
        <w:bottom w:w="0" w:type="dxa"/>
        <w:right w:w="108" w:type="dxa"/>
      </w:tblCellMar>
    </w:tblPr>
    <w:tcPr>
      <w:shd w:val="clear" w:color="auto" w:fill="C0C0C0" w:themeFill="text1" w:themeFillTint="3f"/>
    </w:tcPr>
    <w:tblStylePr w:type="firstRow">
      <w:rPr>
        <w:b/>
        <w:bCs/>
      </w:rPr>
      <w:tblPr/>
    </w:tblStylePr>
    <w:tblStylePr w:type="lastRow">
      <w:rPr>
        <w:b/>
        <w:bCs/>
      </w:rPr>
      <w:tblPr/>
      <w:tcPr>
        <w:tcBorders>
          <w:top w:val="single" w:color="404040" w:themeColor="text1" w:sz="18" w:space="0"/>
        </w:tcBorders>
      </w:tcPr>
    </w:tblStylePr>
    <w:tblStylePr w:type="firstCol">
      <w:rPr>
        <w:b/>
        <w:bCs/>
      </w:rPr>
      <w:tblPr/>
    </w:tblStylePr>
    <w:tblStylePr w:type="lastCol">
      <w:rPr>
        <w:b/>
        <w:bCs/>
      </w:rPr>
      <w:tbl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Pr/>
    </w:tblStylePr>
    <w:tblStylePr w:type="lastRow">
      <w:rPr>
        <w:b/>
        <w:bCs/>
      </w:rPr>
      <w:tblPr/>
      <w:tcPr>
        <w:tcBorders>
          <w:top w:val="single" w:color="7BA0CD" w:themeColor="accent1" w:sz="18" w:space="0"/>
        </w:tcBorders>
      </w:tcPr>
    </w:tblStylePr>
    <w:tblStylePr w:type="firstCol">
      <w:rPr>
        <w:b/>
        <w:bCs/>
      </w:rPr>
      <w:tblPr/>
    </w:tblStylePr>
    <w:tblStylePr w:type="lastCol">
      <w:rPr>
        <w:b/>
        <w:bCs/>
      </w:rPr>
      <w:tbl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2" w:themeFill="accent2" w:themeFillTint="3f"/>
    </w:tcPr>
    <w:tblStylePr w:type="firstRow">
      <w:rPr>
        <w:b/>
        <w:bCs/>
      </w:rPr>
      <w:tblPr/>
    </w:tblStylePr>
    <w:tblStylePr w:type="lastRow">
      <w:rPr>
        <w:b/>
        <w:bCs/>
      </w:rPr>
      <w:tblPr/>
      <w:tcPr>
        <w:tcBorders>
          <w:top w:val="single" w:color="CF7B79" w:themeColor="accent2" w:sz="18" w:space="0"/>
        </w:tcBorders>
      </w:tcPr>
    </w:tblStylePr>
    <w:tblStylePr w:type="firstCol">
      <w:rPr>
        <w:b/>
        <w:bCs/>
      </w:rPr>
      <w:tblPr/>
    </w:tblStylePr>
    <w:tblStylePr w:type="lastCol">
      <w:rPr>
        <w:b/>
        <w:bCs/>
      </w:rPr>
      <w:tbl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Pr/>
    </w:tblStylePr>
    <w:tblStylePr w:type="lastRow">
      <w:rPr>
        <w:b/>
        <w:bCs/>
      </w:rPr>
      <w:tblPr/>
      <w:tcPr>
        <w:tcBorders>
          <w:top w:val="single" w:color="B3CC82" w:themeColor="accent3" w:sz="18" w:space="0"/>
        </w:tcBorders>
      </w:tcPr>
    </w:tblStylePr>
    <w:tblStylePr w:type="firstCol">
      <w:rPr>
        <w:b/>
        <w:bCs/>
      </w:rPr>
      <w:tblPr/>
    </w:tblStylePr>
    <w:tblStylePr w:type="lastCol">
      <w:rPr>
        <w:b/>
        <w:bCs/>
      </w:rPr>
      <w:tbl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Pr/>
    </w:tblStylePr>
    <w:tblStylePr w:type="lastRow">
      <w:rPr>
        <w:b/>
        <w:bCs/>
      </w:rPr>
      <w:tblPr/>
      <w:tcPr>
        <w:tcBorders>
          <w:top w:val="single" w:color="9F8AB9" w:themeColor="accent4" w:sz="18" w:space="0"/>
        </w:tcBorders>
      </w:tcPr>
    </w:tblStylePr>
    <w:tblStylePr w:type="firstCol">
      <w:rPr>
        <w:b/>
        <w:bCs/>
      </w:rPr>
      <w:tblPr/>
    </w:tblStylePr>
    <w:tblStylePr w:type="lastCol">
      <w:rPr>
        <w:b/>
        <w:bCs/>
      </w:rPr>
      <w:tbl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1" w:themeFill="accent5" w:themeFillTint="3f"/>
    </w:tcPr>
    <w:tblStylePr w:type="firstRow">
      <w:rPr>
        <w:b/>
        <w:bCs/>
      </w:rPr>
      <w:tblPr/>
    </w:tblStylePr>
    <w:tblStylePr w:type="lastRow">
      <w:rPr>
        <w:b/>
        <w:bCs/>
      </w:rPr>
      <w:tblPr/>
      <w:tcPr>
        <w:tcBorders>
          <w:top w:val="single" w:color="78C0D4" w:themeColor="accent5" w:sz="18" w:space="0"/>
        </w:tcBorders>
      </w:tcPr>
    </w:tblStylePr>
    <w:tblStylePr w:type="firstCol">
      <w:rPr>
        <w:b/>
        <w:bCs/>
      </w:rPr>
      <w:tblPr/>
    </w:tblStylePr>
    <w:tblStylePr w:type="lastCol">
      <w:rPr>
        <w:b/>
        <w:bCs/>
      </w:rPr>
      <w:tbl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4D0" w:themeFill="accent6" w:themeFillTint="3f"/>
    </w:tcPr>
    <w:tblStylePr w:type="firstRow">
      <w:rPr>
        <w:b/>
        <w:bCs/>
      </w:rPr>
      <w:tblPr/>
    </w:tblStylePr>
    <w:tblStylePr w:type="lastRow">
      <w:rPr>
        <w:b/>
        <w:bCs/>
      </w:rPr>
      <w:tblPr/>
      <w:tcPr>
        <w:tcBorders>
          <w:top w:val="single" w:color="F9B074" w:themeColor="accent6" w:sz="18" w:space="0"/>
        </w:tcBorders>
      </w:tcPr>
    </w:tblStylePr>
    <w:tblStylePr w:type="firstCol">
      <w:rPr>
        <w:b/>
        <w:bCs/>
      </w:rPr>
      <w:tblPr/>
    </w:tblStylePr>
    <w:tblStylePr w:type="lastCol">
      <w:rPr>
        <w:b/>
        <w:bCs/>
      </w:rPr>
      <w:tbl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C0C0C0" w:themeFill="tex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2" w:themeFill="accent2"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1" w:themeFill="accent5"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4D0" w:themeFill="accent6"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Pr/>
    </w:tblStylePr>
    <w:tblStylePr w:type="nwCell">
      <w:rPr>
        <w:color w:val="000000" w:themeColor="text1"/>
      </w:rPr>
      <w:tbl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color="2C4C74" w:themeColor="accent1" w:sz="4" w:space="0"/>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Pr/>
    </w:tblStylePr>
    <w:tblStylePr w:type="nwCell">
      <w:rPr>
        <w:color w:val="000000" w:themeColor="text1"/>
      </w:rPr>
      <w:tbl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color="772C2A" w:themeColor="accent2" w:sz="4" w:space="0"/>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Pr/>
    </w:tblStylePr>
    <w:tblStylePr w:type="nwCell">
      <w:rPr>
        <w:color w:val="000000" w:themeColor="text1"/>
      </w:rPr>
      <w:tbl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color="5E7530" w:themeColor="accent3" w:sz="4" w:space="0"/>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color="4C3B62" w:themeColor="accent4" w:sz="4" w:space="0"/>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Pr/>
    </w:tblStylePr>
    <w:tblStylePr w:type="nwCell">
      <w:rPr>
        <w:color w:val="000000" w:themeColor="text1"/>
      </w:rPr>
      <w:tbl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color="276A7C" w:themeColor="accent5" w:sz="4" w:space="0"/>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Pr/>
    </w:tblStylePr>
    <w:tblStylePr w:type="nwCell">
      <w:rPr>
        <w:color w:val="000000" w:themeColor="text1"/>
      </w:rPr>
      <w:tbl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color="B65608" w:themeColor="accent6" w:sz="4" w:space="0"/>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Pr/>
    </w:tblStylePr>
    <w:tblStylePr w:type="nwCell">
      <w:rPr>
        <w:color w:val="000000" w:themeColor="text1"/>
      </w:rPr>
      <w:tbl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color="FFFFFF" w:themeColor="background1" w:sz="12" w:space="0"/>
        </w:tcBorders>
        <w:shd w:val="clear" w:color="auto" w:fill="664E82" w:themeFill="accent4" w:themeFillShade="cc"/>
      </w:tcPr>
    </w:tblStylePr>
    <w:tblStylePr w:type="lastRow">
      <w:rPr>
        <w:b/>
        <w:bCs/>
        <w:color w:val="664E82" w:themeColor="accent4"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color="FFFFFF" w:themeColor="background1" w:sz="12" w:space="0"/>
        </w:tcBorders>
        <w:shd w:val="clear" w:color="auto" w:fill="7E9C40" w:themeFill="accent3" w:themeFillShade="cc"/>
      </w:tcPr>
    </w:tblStylePr>
    <w:tblStylePr w:type="lastRow">
      <w:rPr>
        <w:b/>
        <w:bCs/>
        <w:color w:val="7E9C40"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color="FFFFFF" w:themeColor="background1" w:sz="12" w:space="0"/>
        </w:tcBorders>
        <w:shd w:val="clear" w:color="auto" w:fill="F2730A" w:themeFill="accent6" w:themeFillShade="cc"/>
      </w:tcPr>
    </w:tblStylePr>
    <w:tblStylePr w:type="lastRow">
      <w:rPr>
        <w:b/>
        <w:bCs/>
        <w:color w:val="F2730A" w:themeColor="accent6"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color="FFFFFF" w:themeColor="background1" w:sz="12" w:space="0"/>
        </w:tcBorders>
        <w:shd w:val="clear" w:color="auto" w:fill="348DA5" w:themeFill="accent5" w:themeFillShade="cc"/>
      </w:tcPr>
    </w:tblStylePr>
    <w:tblStylePr w:type="lastRow">
      <w:rPr>
        <w:b/>
        <w:bCs/>
        <w:color w:val="348DA5" w:themeColor="accent5"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Application>LibreOffice/7.5.9.2$Linux_X86_64 LibreOffice_project/50$Build-2</Application>
  <AppVersion>15.0000</AppVersion>
  <Pages>1</Pages>
  <Words>0</Words>
  <Characters>0</Characters>
  <CharactersWithSpaces>0</CharactersWithSpaces>
  <Paragraphs>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dc:language>en-US</dc:language>
  <cp:lastModifiedBy/>
  <dcterms:modified xsi:type="dcterms:W3CDTF">2024-12-17T17:01:13Z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